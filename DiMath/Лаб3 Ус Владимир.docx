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C80" w:rsidRPr="00AF54E1" w:rsidRDefault="00364CB8">
      <w:pPr>
        <w:pStyle w:val="1"/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Лабораторная работа №3</w:t>
      </w:r>
    </w:p>
    <w:p w:rsidR="00AF54E1" w:rsidRPr="00AF54E1" w:rsidRDefault="00AF54E1" w:rsidP="00AF54E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Вариант 4</w:t>
      </w:r>
      <w:r w:rsidRPr="00AF54E1">
        <w:rPr>
          <w:color w:val="000000" w:themeColor="text1"/>
          <w:lang w:val="ru-RU"/>
        </w:rPr>
        <w:t>2</w:t>
      </w:r>
      <w:r w:rsidRPr="00AF54E1">
        <w:rPr>
          <w:color w:val="000000" w:themeColor="text1"/>
          <w:lang w:val="ru-RU"/>
        </w:rPr>
        <w:t>, Ус Владимир, группа 2МО-1</w:t>
      </w:r>
    </w:p>
    <w:p w:rsidR="00AF54E1" w:rsidRPr="00AF54E1" w:rsidRDefault="00AF54E1" w:rsidP="00AF54E1">
      <w:pPr>
        <w:rPr>
          <w:color w:val="000000" w:themeColor="text1"/>
          <w:lang w:val="ru-RU"/>
        </w:rPr>
      </w:pPr>
      <w:r w:rsidRPr="00AF54E1">
        <w:rPr>
          <w:noProof/>
          <w:color w:val="000000" w:themeColor="text1"/>
          <w:lang w:val="ru-RU" w:eastAsia="ru-RU"/>
        </w:rPr>
        <w:drawing>
          <wp:inline distT="0" distB="0" distL="0" distR="0" wp14:anchorId="07B4F78D" wp14:editId="0FF4A306">
            <wp:extent cx="2915954" cy="7164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6786" cy="71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80" w:rsidRPr="00AF54E1" w:rsidRDefault="00364CB8">
      <w:pPr>
        <w:pStyle w:val="21"/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lastRenderedPageBreak/>
        <w:t>Задание 1. Код Хемминга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1. Перевод слова "</w:t>
      </w:r>
      <w:r w:rsidRPr="00AF54E1">
        <w:rPr>
          <w:color w:val="000000" w:themeColor="text1"/>
        </w:rPr>
        <w:t>computer</w:t>
      </w:r>
      <w:r w:rsidRPr="00AF54E1">
        <w:rPr>
          <w:color w:val="000000" w:themeColor="text1"/>
          <w:lang w:val="ru-RU"/>
        </w:rPr>
        <w:t>" в битовую форму: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- ASCII: c (99), o (111), m (109), p (112), u (117), t (116), e (101), r (114)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- В битах: 01100011 01101111 01101101 01110000 01110101 </w:t>
      </w:r>
      <w:r w:rsidRPr="00AF54E1">
        <w:rPr>
          <w:color w:val="000000" w:themeColor="text1"/>
          <w:lang w:val="ru-RU"/>
        </w:rPr>
        <w:t>01110100 01100101 01110010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Итого: 64 бита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2. Разбивка на 2 блока по 32 бита: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Блок 1: 01100011 01101111 01101101 01110000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Блок 2: 01110101 01110100 01100101 01110010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3. Добавление контрольных битов: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Контрольные биты добавляются в позиции 1,2,4,8,1</w:t>
      </w:r>
      <w:r w:rsidRPr="00AF54E1">
        <w:rPr>
          <w:color w:val="000000" w:themeColor="text1"/>
          <w:lang w:val="ru-RU"/>
        </w:rPr>
        <w:t>6,32 (2^</w:t>
      </w:r>
      <w:r w:rsidRPr="00AF54E1">
        <w:rPr>
          <w:color w:val="000000" w:themeColor="text1"/>
        </w:rPr>
        <w:t>n</w:t>
      </w:r>
      <w:r w:rsidRPr="00AF54E1">
        <w:rPr>
          <w:color w:val="000000" w:themeColor="text1"/>
          <w:lang w:val="ru-RU"/>
        </w:rPr>
        <w:t>)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Всего 6 битов добавлено к 32 битам данных: итого 38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4. Имитация ошибок: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В первом блоке изменяется 3-й бит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Во втором блоке изменяется 25-й бит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5. Обнаружение и исправление ошибки: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Для каждого позиционного бита 2^</w:t>
      </w:r>
      <w:r w:rsidRPr="00AF54E1">
        <w:rPr>
          <w:color w:val="000000" w:themeColor="text1"/>
        </w:rPr>
        <w:t>k</w:t>
      </w:r>
      <w:r w:rsidRPr="00AF54E1">
        <w:rPr>
          <w:color w:val="000000" w:themeColor="text1"/>
          <w:lang w:val="ru-RU"/>
        </w:rPr>
        <w:t xml:space="preserve"> проверяем </w:t>
      </w:r>
      <w:r w:rsidRPr="00AF54E1">
        <w:rPr>
          <w:color w:val="000000" w:themeColor="text1"/>
        </w:rPr>
        <w:t>XOR</w:t>
      </w:r>
      <w:r w:rsidRPr="00AF54E1">
        <w:rPr>
          <w:color w:val="000000" w:themeColor="text1"/>
          <w:lang w:val="ru-RU"/>
        </w:rPr>
        <w:t xml:space="preserve"> битов, у</w:t>
      </w:r>
      <w:r w:rsidRPr="00AF54E1">
        <w:rPr>
          <w:color w:val="000000" w:themeColor="text1"/>
          <w:lang w:val="ru-RU"/>
        </w:rPr>
        <w:t>частвующих в него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- Итоговая сумма позиций, где паритет </w:t>
      </w:r>
      <w:proofErr w:type="spellStart"/>
      <w:r w:rsidRPr="00AF54E1">
        <w:rPr>
          <w:color w:val="000000" w:themeColor="text1"/>
          <w:lang w:val="ru-RU"/>
        </w:rPr>
        <w:t>несовпадает</w:t>
      </w:r>
      <w:proofErr w:type="spellEnd"/>
      <w:r w:rsidRPr="00AF54E1">
        <w:rPr>
          <w:color w:val="000000" w:themeColor="text1"/>
          <w:lang w:val="ru-RU"/>
        </w:rPr>
        <w:t>, дает номер ошибочного бита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Исправление: изменить его на обратный (0 ↔ 1)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Результат: в блоке 1 ошибка в позиции 3, в блоке 2 в позиции 25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6. Удаление контрольных битов: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Биты с позиц</w:t>
      </w:r>
      <w:r w:rsidRPr="00AF54E1">
        <w:rPr>
          <w:color w:val="000000" w:themeColor="text1"/>
          <w:lang w:val="ru-RU"/>
        </w:rPr>
        <w:t>иями 1, 2, 4, 8, 16, 32 удаляются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lastRenderedPageBreak/>
        <w:t>- Остаются 32 бита данных из каждого блока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7. Восстановление символов: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- Склеиваем два блока в 64 бита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- Разбиваем по 8 бит и переводим в </w:t>
      </w:r>
      <w:r w:rsidRPr="00AF54E1">
        <w:rPr>
          <w:color w:val="000000" w:themeColor="text1"/>
        </w:rPr>
        <w:t>ASCII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Ответ: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Строка успешно восстановлена:</w:t>
      </w:r>
    </w:p>
    <w:p w:rsidR="00010C80" w:rsidRPr="00AF54E1" w:rsidRDefault="00364CB8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computer</w:t>
      </w:r>
      <w:proofErr w:type="gramEnd"/>
    </w:p>
    <w:p w:rsidR="00010C80" w:rsidRPr="00AF54E1" w:rsidRDefault="00364CB8">
      <w:pPr>
        <w:pStyle w:val="21"/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Задание 2. Кодирование с </w:t>
      </w:r>
      <w:r w:rsidRPr="00AF54E1">
        <w:rPr>
          <w:color w:val="000000" w:themeColor="text1"/>
          <w:lang w:val="ru-RU"/>
        </w:rPr>
        <w:t>обеспечением расстояний Хемминга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Часть 1: Расстояние не менее 2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Набор символов: а б в г д е ж з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Символ | Код  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|--------|-------|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а      | </w:t>
      </w:r>
      <w:proofErr w:type="gramStart"/>
      <w:r w:rsidRPr="00AF54E1">
        <w:rPr>
          <w:color w:val="000000" w:themeColor="text1"/>
          <w:lang w:val="ru-RU"/>
        </w:rPr>
        <w:t>0000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б      | </w:t>
      </w:r>
      <w:proofErr w:type="gramStart"/>
      <w:r w:rsidRPr="00AF54E1">
        <w:rPr>
          <w:color w:val="000000" w:themeColor="text1"/>
          <w:lang w:val="ru-RU"/>
        </w:rPr>
        <w:t>0011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в      | </w:t>
      </w:r>
      <w:proofErr w:type="gramStart"/>
      <w:r w:rsidRPr="00AF54E1">
        <w:rPr>
          <w:color w:val="000000" w:themeColor="text1"/>
          <w:lang w:val="ru-RU"/>
        </w:rPr>
        <w:t>0101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г      | </w:t>
      </w:r>
      <w:proofErr w:type="gramStart"/>
      <w:r w:rsidRPr="00AF54E1">
        <w:rPr>
          <w:color w:val="000000" w:themeColor="text1"/>
          <w:lang w:val="ru-RU"/>
        </w:rPr>
        <w:t>0110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д      | </w:t>
      </w:r>
      <w:proofErr w:type="gramStart"/>
      <w:r w:rsidRPr="00AF54E1">
        <w:rPr>
          <w:color w:val="000000" w:themeColor="text1"/>
          <w:lang w:val="ru-RU"/>
        </w:rPr>
        <w:t>1001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е      | </w:t>
      </w:r>
      <w:proofErr w:type="gramStart"/>
      <w:r w:rsidRPr="00AF54E1">
        <w:rPr>
          <w:color w:val="000000" w:themeColor="text1"/>
          <w:lang w:val="ru-RU"/>
        </w:rPr>
        <w:t>1010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ж   </w:t>
      </w:r>
      <w:r w:rsidRPr="00AF54E1">
        <w:rPr>
          <w:color w:val="000000" w:themeColor="text1"/>
          <w:lang w:val="ru-RU"/>
        </w:rPr>
        <w:t xml:space="preserve">   | </w:t>
      </w:r>
      <w:proofErr w:type="gramStart"/>
      <w:r w:rsidRPr="00AF54E1">
        <w:rPr>
          <w:color w:val="000000" w:themeColor="text1"/>
          <w:lang w:val="ru-RU"/>
        </w:rPr>
        <w:t>1100  |</w:t>
      </w:r>
      <w:proofErr w:type="gramEnd"/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| з      | </w:t>
      </w:r>
      <w:proofErr w:type="gramStart"/>
      <w:r w:rsidRPr="00AF54E1">
        <w:rPr>
          <w:color w:val="000000" w:themeColor="text1"/>
          <w:lang w:val="ru-RU"/>
        </w:rPr>
        <w:t>1111  |</w:t>
      </w:r>
      <w:proofErr w:type="gramEnd"/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Допустим, пришёл код 0111. Такой код отсу</w:t>
      </w:r>
      <w:r w:rsidRPr="00AF54E1">
        <w:rPr>
          <w:color w:val="000000" w:themeColor="text1"/>
          <w:lang w:val="ru-RU"/>
        </w:rPr>
        <w:t>тствует в списке.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Сравниваем расстояние Хемминга: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spellStart"/>
      <w:proofErr w:type="gramStart"/>
      <w:r w:rsidRPr="00AF54E1">
        <w:rPr>
          <w:rFonts w:hint="eastAsia"/>
          <w:color w:val="000000" w:themeColor="text1"/>
          <w:lang w:val="ru-RU"/>
        </w:rPr>
        <w:t>до</w:t>
      </w:r>
      <w:proofErr w:type="spellEnd"/>
      <w:proofErr w:type="gramEnd"/>
      <w:r w:rsidRPr="00AF54E1">
        <w:rPr>
          <w:rFonts w:hint="eastAsia"/>
          <w:color w:val="000000" w:themeColor="text1"/>
          <w:lang w:val="ru-RU"/>
        </w:rPr>
        <w:t xml:space="preserve"> 0110: </w:t>
      </w:r>
      <w:proofErr w:type="spellStart"/>
      <w:r w:rsidRPr="00AF54E1">
        <w:rPr>
          <w:rFonts w:hint="eastAsia"/>
          <w:color w:val="000000" w:themeColor="text1"/>
          <w:lang w:val="ru-RU"/>
        </w:rPr>
        <w:t>расстояние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1 </w:t>
      </w:r>
      <w:r w:rsidRPr="00AF54E1">
        <w:rPr>
          <w:rFonts w:hint="eastAsia"/>
          <w:color w:val="000000" w:themeColor="text1"/>
          <w:lang w:val="ru-RU"/>
        </w:rPr>
        <w:t>→</w:t>
      </w:r>
      <w:r w:rsidRPr="00AF54E1">
        <w:rPr>
          <w:rFonts w:hint="eastAsia"/>
          <w:color w:val="000000" w:themeColor="text1"/>
          <w:lang w:val="ru-RU"/>
        </w:rPr>
        <w:t xml:space="preserve"> </w:t>
      </w:r>
      <w:proofErr w:type="spellStart"/>
      <w:r w:rsidRPr="00AF54E1">
        <w:rPr>
          <w:rFonts w:hint="eastAsia"/>
          <w:color w:val="000000" w:themeColor="text1"/>
          <w:lang w:val="ru-RU"/>
        </w:rPr>
        <w:t>вероятно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, </w:t>
      </w:r>
      <w:proofErr w:type="spellStart"/>
      <w:r w:rsidRPr="00AF54E1">
        <w:rPr>
          <w:rFonts w:hint="eastAsia"/>
          <w:color w:val="000000" w:themeColor="text1"/>
          <w:lang w:val="ru-RU"/>
        </w:rPr>
        <w:t>передавали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</w:t>
      </w:r>
      <w:r w:rsidRPr="00AF54E1">
        <w:rPr>
          <w:rFonts w:hint="eastAsia"/>
          <w:color w:val="000000" w:themeColor="text1"/>
          <w:lang w:val="ru-RU"/>
        </w:rPr>
        <w:t>г</w:t>
      </w:r>
      <w:r w:rsidRPr="00AF54E1">
        <w:rPr>
          <w:rFonts w:hint="eastAsia"/>
          <w:color w:val="000000" w:themeColor="text1"/>
          <w:lang w:val="ru-RU"/>
        </w:rPr>
        <w:t xml:space="preserve"> (0110), </w:t>
      </w:r>
      <w:proofErr w:type="spellStart"/>
      <w:r w:rsidRPr="00AF54E1">
        <w:rPr>
          <w:rFonts w:hint="eastAsia"/>
          <w:color w:val="000000" w:themeColor="text1"/>
          <w:lang w:val="ru-RU"/>
        </w:rPr>
        <w:t>но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</w:t>
      </w:r>
      <w:proofErr w:type="spellStart"/>
      <w:r w:rsidRPr="00AF54E1">
        <w:rPr>
          <w:rFonts w:hint="eastAsia"/>
          <w:color w:val="000000" w:themeColor="text1"/>
          <w:lang w:val="ru-RU"/>
        </w:rPr>
        <w:t>произошла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</w:t>
      </w:r>
      <w:proofErr w:type="spellStart"/>
      <w:r w:rsidRPr="00AF54E1">
        <w:rPr>
          <w:rFonts w:hint="eastAsia"/>
          <w:color w:val="000000" w:themeColor="text1"/>
          <w:lang w:val="ru-RU"/>
        </w:rPr>
        <w:t>одна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</w:t>
      </w:r>
      <w:proofErr w:type="spellStart"/>
      <w:r w:rsidRPr="00AF54E1">
        <w:rPr>
          <w:rFonts w:hint="eastAsia"/>
          <w:color w:val="000000" w:themeColor="text1"/>
          <w:lang w:val="ru-RU"/>
        </w:rPr>
        <w:t>ошибка</w:t>
      </w:r>
      <w:proofErr w:type="spellEnd"/>
      <w:r w:rsidRPr="00AF54E1">
        <w:rPr>
          <w:rFonts w:hint="eastAsia"/>
          <w:color w:val="000000" w:themeColor="text1"/>
          <w:lang w:val="ru-RU"/>
        </w:rPr>
        <w:t>.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lastRenderedPageBreak/>
        <w:t>Ошибка обнаружена, но не всегда однозначно, поэтому только обнаружение, не исправление.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Часть 2: Расстояние не менее 3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Символ | Код  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|--------|-------|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а      | 00000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б      | 00111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в      | 01011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г      | 01100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д      | 10011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е      | 10100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ж      | 11000 |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| з      | 11111 |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Получили: 01101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Проверяем расст</w:t>
      </w:r>
      <w:r w:rsidRPr="00AF54E1">
        <w:rPr>
          <w:color w:val="000000" w:themeColor="text1"/>
          <w:lang w:val="ru-RU"/>
        </w:rPr>
        <w:t>ояния до всех допустимых кодов: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spellStart"/>
      <w:proofErr w:type="gramStart"/>
      <w:r w:rsidRPr="00AF54E1">
        <w:rPr>
          <w:rFonts w:hint="eastAsia"/>
          <w:color w:val="000000" w:themeColor="text1"/>
          <w:lang w:val="ru-RU"/>
        </w:rPr>
        <w:t>до</w:t>
      </w:r>
      <w:proofErr w:type="spellEnd"/>
      <w:proofErr w:type="gramEnd"/>
      <w:r w:rsidRPr="00AF54E1">
        <w:rPr>
          <w:rFonts w:hint="eastAsia"/>
          <w:color w:val="000000" w:themeColor="text1"/>
          <w:lang w:val="ru-RU"/>
        </w:rPr>
        <w:t xml:space="preserve"> 01100 </w:t>
      </w:r>
      <w:r w:rsidRPr="00AF54E1">
        <w:rPr>
          <w:rFonts w:hint="eastAsia"/>
          <w:color w:val="000000" w:themeColor="text1"/>
          <w:lang w:val="ru-RU"/>
        </w:rPr>
        <w:t>→</w:t>
      </w:r>
      <w:r w:rsidRPr="00AF54E1">
        <w:rPr>
          <w:rFonts w:hint="eastAsia"/>
          <w:color w:val="000000" w:themeColor="text1"/>
          <w:lang w:val="ru-RU"/>
        </w:rPr>
        <w:t xml:space="preserve"> </w:t>
      </w:r>
      <w:proofErr w:type="spellStart"/>
      <w:r w:rsidRPr="00AF54E1">
        <w:rPr>
          <w:rFonts w:hint="eastAsia"/>
          <w:color w:val="000000" w:themeColor="text1"/>
          <w:lang w:val="ru-RU"/>
        </w:rPr>
        <w:t>расстояние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1 </w:t>
      </w:r>
      <w:r w:rsidRPr="00AF54E1">
        <w:rPr>
          <w:rFonts w:hint="eastAsia"/>
          <w:color w:val="000000" w:themeColor="text1"/>
          <w:lang w:val="ru-RU"/>
        </w:rPr>
        <w:t>→</w:t>
      </w:r>
      <w:r w:rsidRPr="00AF54E1">
        <w:rPr>
          <w:rFonts w:hint="eastAsia"/>
          <w:color w:val="000000" w:themeColor="text1"/>
          <w:lang w:val="ru-RU"/>
        </w:rPr>
        <w:t xml:space="preserve"> </w:t>
      </w:r>
      <w:proofErr w:type="spellStart"/>
      <w:r w:rsidRPr="00AF54E1">
        <w:rPr>
          <w:rFonts w:hint="eastAsia"/>
          <w:color w:val="000000" w:themeColor="text1"/>
          <w:lang w:val="ru-RU"/>
        </w:rPr>
        <w:t>это</w:t>
      </w:r>
      <w:proofErr w:type="spellEnd"/>
      <w:r w:rsidRPr="00AF54E1">
        <w:rPr>
          <w:rFonts w:hint="eastAsia"/>
          <w:color w:val="000000" w:themeColor="text1"/>
          <w:lang w:val="ru-RU"/>
        </w:rPr>
        <w:t xml:space="preserve"> </w:t>
      </w:r>
      <w:r w:rsidRPr="00AF54E1">
        <w:rPr>
          <w:rFonts w:hint="eastAsia"/>
          <w:color w:val="000000" w:themeColor="text1"/>
          <w:lang w:val="ru-RU"/>
        </w:rPr>
        <w:t>г</w:t>
      </w:r>
    </w:p>
    <w:p w:rsidR="00010C80" w:rsidRPr="00AF54E1" w:rsidRDefault="00364CB8">
      <w:pPr>
        <w:pStyle w:val="21"/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Задание 3. </w:t>
      </w:r>
      <w:r w:rsidRPr="00AF54E1">
        <w:rPr>
          <w:color w:val="000000" w:themeColor="text1"/>
        </w:rPr>
        <w:t>RLE</w:t>
      </w:r>
      <w:r w:rsidRPr="00AF54E1">
        <w:rPr>
          <w:color w:val="000000" w:themeColor="text1"/>
          <w:lang w:val="ru-RU"/>
        </w:rPr>
        <w:t>-сжатие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Исходная строка:</w:t>
      </w:r>
    </w:p>
    <w:p w:rsidR="00010C80" w:rsidRPr="00AF54E1" w:rsidRDefault="00364CB8">
      <w:pPr>
        <w:rPr>
          <w:color w:val="000000" w:themeColor="text1"/>
          <w:lang w:val="ru-RU"/>
        </w:rPr>
      </w:pPr>
      <w:proofErr w:type="spellStart"/>
      <w:proofErr w:type="gramStart"/>
      <w:r w:rsidRPr="00AF54E1">
        <w:rPr>
          <w:color w:val="000000" w:themeColor="text1"/>
        </w:rPr>
        <w:t>addddghtyyyyyyyyyiklopppppppppppp</w:t>
      </w:r>
      <w:proofErr w:type="spellEnd"/>
      <w:proofErr w:type="gramEnd"/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Пошаговое сжатие: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 xml:space="preserve">- </w:t>
      </w:r>
      <w:proofErr w:type="gramStart"/>
      <w:r w:rsidRPr="00AF54E1">
        <w:rPr>
          <w:color w:val="000000" w:themeColor="text1"/>
        </w:rPr>
        <w:t>a</w:t>
      </w:r>
      <w:proofErr w:type="gramEnd"/>
      <w:r w:rsidRPr="00AF54E1">
        <w:rPr>
          <w:color w:val="000000" w:themeColor="text1"/>
        </w:rPr>
        <w:t xml:space="preserve"> → [0,1,'a']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- d×4 → [4,'d']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- g,h,t → [0,3,'g','h','t']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lastRenderedPageBreak/>
        <w:t>- y×9 → [9,'y']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- i,k,l,o → [0,4,'i','k','l','o']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- p×12 → [12,'p']</w:t>
      </w:r>
    </w:p>
    <w:p w:rsidR="00010C80" w:rsidRPr="00AF54E1" w:rsidRDefault="00010C80">
      <w:pPr>
        <w:rPr>
          <w:color w:val="000000" w:themeColor="text1"/>
        </w:rPr>
      </w:pP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RLE-код: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[0,1,'a', 4,'d', 0,3,'g','</w:t>
      </w:r>
      <w:r w:rsidRPr="00AF54E1">
        <w:rPr>
          <w:color w:val="000000" w:themeColor="text1"/>
        </w:rPr>
        <w:t>h','t', 9,'y', 0,4,'i','k','l','o', 12,'p']</w:t>
      </w:r>
    </w:p>
    <w:p w:rsidR="00010C80" w:rsidRPr="00AF54E1" w:rsidRDefault="00010C80">
      <w:pPr>
        <w:rPr>
          <w:color w:val="000000" w:themeColor="text1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Длина исходной строки: 33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Сжатый размер: 20 байт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Коэффициент сжатия: 1.65×</w:t>
      </w:r>
    </w:p>
    <w:p w:rsidR="00010C80" w:rsidRPr="00AF54E1" w:rsidRDefault="00364CB8">
      <w:pPr>
        <w:pStyle w:val="21"/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Задание 4. Код Хаффмана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Частоты: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A</w:t>
      </w:r>
      <w:proofErr w:type="gramStart"/>
      <w:r w:rsidRPr="00AF54E1">
        <w:rPr>
          <w:color w:val="000000" w:themeColor="text1"/>
        </w:rPr>
        <w:t>:5</w:t>
      </w:r>
      <w:proofErr w:type="gramEnd"/>
      <w:r w:rsidRPr="00AF54E1">
        <w:rPr>
          <w:color w:val="000000" w:themeColor="text1"/>
        </w:rPr>
        <w:t>, B:6, C:10, D:11, E:15, F:22, G:31</w:t>
      </w:r>
    </w:p>
    <w:p w:rsidR="00010C80" w:rsidRPr="00AF54E1" w:rsidRDefault="00010C80">
      <w:pPr>
        <w:rPr>
          <w:color w:val="000000" w:themeColor="text1"/>
        </w:rPr>
      </w:pP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Хаффман-коды: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C → 000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A → 0010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B → 0011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F → 01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D → 100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E → 101</w:t>
      </w: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G → 11</w:t>
      </w:r>
    </w:p>
    <w:p w:rsidR="00010C80" w:rsidRPr="00AF54E1" w:rsidRDefault="00010C80">
      <w:pPr>
        <w:rPr>
          <w:color w:val="000000" w:themeColor="text1"/>
        </w:rPr>
      </w:pPr>
    </w:p>
    <w:p w:rsidR="00010C80" w:rsidRPr="00AF54E1" w:rsidRDefault="00364CB8">
      <w:pPr>
        <w:rPr>
          <w:color w:val="000000" w:themeColor="text1"/>
        </w:rPr>
      </w:pPr>
      <w:r w:rsidRPr="00AF54E1">
        <w:rPr>
          <w:color w:val="000000" w:themeColor="text1"/>
        </w:rPr>
        <w:t>Пример кодирования "FACE":</w:t>
      </w: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</w:rPr>
        <w:t>F</w:t>
      </w:r>
      <w:r w:rsidRPr="00AF54E1">
        <w:rPr>
          <w:color w:val="000000" w:themeColor="text1"/>
          <w:lang w:val="ru-RU"/>
        </w:rPr>
        <w:t xml:space="preserve"> → 01, </w:t>
      </w:r>
      <w:proofErr w:type="gramStart"/>
      <w:r w:rsidRPr="00AF54E1">
        <w:rPr>
          <w:color w:val="000000" w:themeColor="text1"/>
        </w:rPr>
        <w:t>A</w:t>
      </w:r>
      <w:proofErr w:type="gramEnd"/>
      <w:r w:rsidRPr="00AF54E1">
        <w:rPr>
          <w:color w:val="000000" w:themeColor="text1"/>
          <w:lang w:val="ru-RU"/>
        </w:rPr>
        <w:t xml:space="preserve"> → 0010, </w:t>
      </w:r>
      <w:r w:rsidRPr="00AF54E1">
        <w:rPr>
          <w:color w:val="000000" w:themeColor="text1"/>
        </w:rPr>
        <w:t>C</w:t>
      </w:r>
      <w:r w:rsidRPr="00AF54E1">
        <w:rPr>
          <w:color w:val="000000" w:themeColor="text1"/>
          <w:lang w:val="ru-RU"/>
        </w:rPr>
        <w:t xml:space="preserve"> → 000, </w:t>
      </w:r>
      <w:r w:rsidRPr="00AF54E1">
        <w:rPr>
          <w:color w:val="000000" w:themeColor="text1"/>
        </w:rPr>
        <w:t>E</w:t>
      </w:r>
      <w:r w:rsidRPr="00AF54E1">
        <w:rPr>
          <w:color w:val="000000" w:themeColor="text1"/>
          <w:lang w:val="ru-RU"/>
        </w:rPr>
        <w:t xml:space="preserve"> → 101 → 010010000101</w:t>
      </w:r>
    </w:p>
    <w:p w:rsidR="00010C80" w:rsidRPr="00AF54E1" w:rsidRDefault="00010C80">
      <w:pPr>
        <w:rPr>
          <w:color w:val="000000" w:themeColor="text1"/>
          <w:lang w:val="ru-RU"/>
        </w:rPr>
      </w:pPr>
    </w:p>
    <w:p w:rsidR="00010C80" w:rsidRPr="00AF54E1" w:rsidRDefault="00364CB8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lastRenderedPageBreak/>
        <w:t>Средняя длина кода: 2.58 бита</w:t>
      </w:r>
    </w:p>
    <w:p w:rsidR="00010C80" w:rsidRPr="00AF54E1" w:rsidRDefault="00364CB8">
      <w:pPr>
        <w:pStyle w:val="21"/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Задание 5. Арифметическое кодирование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Алфавит: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a</w:t>
      </w:r>
      <w:proofErr w:type="gramEnd"/>
      <w:r w:rsidRPr="00AF54E1">
        <w:rPr>
          <w:color w:val="000000" w:themeColor="text1"/>
          <w:lang w:val="ru-RU"/>
        </w:rPr>
        <w:t xml:space="preserve"> </w:t>
      </w:r>
      <w:r w:rsidRPr="00AF54E1">
        <w:rPr>
          <w:color w:val="000000" w:themeColor="text1"/>
        </w:rPr>
        <w:t>b</w:t>
      </w:r>
      <w:r w:rsidRPr="00AF54E1">
        <w:rPr>
          <w:color w:val="000000" w:themeColor="text1"/>
          <w:lang w:val="ru-RU"/>
        </w:rPr>
        <w:t xml:space="preserve"> </w:t>
      </w:r>
      <w:r w:rsidRPr="00AF54E1">
        <w:rPr>
          <w:color w:val="000000" w:themeColor="text1"/>
        </w:rPr>
        <w:t>c</w:t>
      </w:r>
      <w:r w:rsidRPr="00AF54E1">
        <w:rPr>
          <w:color w:val="000000" w:themeColor="text1"/>
          <w:lang w:val="ru-RU"/>
        </w:rPr>
        <w:t xml:space="preserve"> </w:t>
      </w:r>
      <w:r w:rsidRPr="00AF54E1">
        <w:rPr>
          <w:color w:val="000000" w:themeColor="text1"/>
        </w:rPr>
        <w:t>d</w:t>
      </w:r>
      <w:r w:rsidRPr="00AF54E1">
        <w:rPr>
          <w:color w:val="000000" w:themeColor="text1"/>
          <w:lang w:val="ru-RU"/>
        </w:rPr>
        <w:t xml:space="preserve"> </w:t>
      </w:r>
      <w:r w:rsidRPr="00AF54E1">
        <w:rPr>
          <w:color w:val="000000" w:themeColor="text1"/>
        </w:rPr>
        <w:t>e</w:t>
      </w:r>
      <w:r w:rsidRPr="00AF54E1">
        <w:rPr>
          <w:color w:val="000000" w:themeColor="text1"/>
          <w:lang w:val="ru-RU"/>
        </w:rPr>
        <w:t xml:space="preserve"> </w:t>
      </w:r>
      <w:r w:rsidRPr="00AF54E1">
        <w:rPr>
          <w:color w:val="000000" w:themeColor="text1"/>
        </w:rPr>
        <w:t>f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Вероятности: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0.10 0.15 0.05 0.50 0.10 0.10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Строка для кодирования: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spellStart"/>
      <w:proofErr w:type="gramStart"/>
      <w:r w:rsidRPr="00AF54E1">
        <w:rPr>
          <w:color w:val="000000" w:themeColor="text1"/>
        </w:rPr>
        <w:t>acefdb</w:t>
      </w:r>
      <w:proofErr w:type="spellEnd"/>
      <w:proofErr w:type="gramEnd"/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Поэтапное построение диапазона: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Нач</w:t>
      </w:r>
      <w:r w:rsidRPr="00AF54E1">
        <w:rPr>
          <w:color w:val="000000" w:themeColor="text1"/>
          <w:lang w:val="ru-RU"/>
        </w:rPr>
        <w:t>альный диапазон: [0.0, 1.0]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a</w:t>
      </w:r>
      <w:proofErr w:type="gramEnd"/>
      <w:r w:rsidRPr="00AF54E1">
        <w:rPr>
          <w:color w:val="000000" w:themeColor="text1"/>
          <w:lang w:val="ru-RU"/>
        </w:rPr>
        <w:t>: [0.0, 0.1]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c</w:t>
      </w:r>
      <w:proofErr w:type="gramEnd"/>
      <w:r w:rsidRPr="00AF54E1">
        <w:rPr>
          <w:color w:val="000000" w:themeColor="text1"/>
          <w:lang w:val="ru-RU"/>
        </w:rPr>
        <w:t>: [0.09, 0.095]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e</w:t>
      </w:r>
      <w:proofErr w:type="gramEnd"/>
      <w:r w:rsidRPr="00AF54E1">
        <w:rPr>
          <w:color w:val="000000" w:themeColor="text1"/>
          <w:lang w:val="ru-RU"/>
        </w:rPr>
        <w:t>: [0.094, 0.0945]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f</w:t>
      </w:r>
      <w:proofErr w:type="gramEnd"/>
      <w:r w:rsidRPr="00AF54E1">
        <w:rPr>
          <w:color w:val="000000" w:themeColor="text1"/>
          <w:lang w:val="ru-RU"/>
        </w:rPr>
        <w:t>: [0.0944, 0.09445]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d</w:t>
      </w:r>
      <w:proofErr w:type="gramEnd"/>
      <w:r w:rsidRPr="00AF54E1">
        <w:rPr>
          <w:color w:val="000000" w:themeColor="text1"/>
          <w:lang w:val="ru-RU"/>
        </w:rPr>
        <w:t>: [0.094425, 0.0944375]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proofErr w:type="gramStart"/>
      <w:r w:rsidRPr="00AF54E1">
        <w:rPr>
          <w:color w:val="000000" w:themeColor="text1"/>
        </w:rPr>
        <w:t>b</w:t>
      </w:r>
      <w:proofErr w:type="gramEnd"/>
      <w:r w:rsidRPr="00AF54E1">
        <w:rPr>
          <w:color w:val="000000" w:themeColor="text1"/>
          <w:lang w:val="ru-RU"/>
        </w:rPr>
        <w:t>: [0.09442575, 0.094428]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Итоговый диапазон: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 xml:space="preserve"> </w:t>
      </w:r>
      <w:r w:rsidRPr="00AF54E1">
        <w:rPr>
          <w:color w:val="000000" w:themeColor="text1"/>
          <w:lang w:val="ru-RU"/>
        </w:rPr>
        <w:t>[</w:t>
      </w:r>
      <w:r w:rsidRPr="00AF54E1">
        <w:rPr>
          <w:color w:val="000000" w:themeColor="text1"/>
        </w:rPr>
        <w:t>low</w:t>
      </w:r>
      <w:r w:rsidRPr="00AF54E1">
        <w:rPr>
          <w:color w:val="000000" w:themeColor="text1"/>
          <w:lang w:val="ru-RU"/>
        </w:rPr>
        <w:t>,</w:t>
      </w:r>
      <w:r w:rsidRPr="00AF54E1">
        <w:rPr>
          <w:color w:val="000000" w:themeColor="text1"/>
        </w:rPr>
        <w:t> </w:t>
      </w:r>
      <w:proofErr w:type="gramStart"/>
      <w:r w:rsidRPr="00AF54E1">
        <w:rPr>
          <w:color w:val="000000" w:themeColor="text1"/>
        </w:rPr>
        <w:t>high</w:t>
      </w:r>
      <w:r w:rsidRPr="00AF54E1">
        <w:rPr>
          <w:color w:val="000000" w:themeColor="text1"/>
          <w:lang w:val="ru-RU"/>
        </w:rPr>
        <w:t>)=</w:t>
      </w:r>
      <w:proofErr w:type="gramEnd"/>
      <w:r w:rsidRPr="00AF54E1">
        <w:rPr>
          <w:color w:val="000000" w:themeColor="text1"/>
          <w:lang w:val="ru-RU"/>
        </w:rPr>
        <w:t>[0.02943875,</w:t>
      </w:r>
      <w:r w:rsidRPr="00AF54E1">
        <w:rPr>
          <w:color w:val="000000" w:themeColor="text1"/>
        </w:rPr>
        <w:t> </w:t>
      </w:r>
      <w:r w:rsidRPr="00AF54E1">
        <w:rPr>
          <w:color w:val="000000" w:themeColor="text1"/>
          <w:lang w:val="ru-RU"/>
        </w:rPr>
        <w:t>0.0295]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Взята середина отрезка: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</w:rPr>
        <w:t>x</w:t>
      </w:r>
      <w:r w:rsidRPr="00AF54E1">
        <w:rPr>
          <w:color w:val="000000" w:themeColor="text1"/>
          <w:lang w:val="ru-RU"/>
        </w:rPr>
        <w:t>=0.029469375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Двоичное представление: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000001111000101101001110000100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(30 бит — точности достаточно д</w:t>
      </w:r>
      <w:r w:rsidRPr="00AF54E1">
        <w:rPr>
          <w:color w:val="000000" w:themeColor="text1"/>
          <w:lang w:val="ru-RU"/>
        </w:rPr>
        <w:t>ля однозначного восстановления)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Статистика:</w:t>
      </w:r>
    </w:p>
    <w:p w:rsidR="00791B11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lastRenderedPageBreak/>
        <w:t>Исходный код (равномерный</w:t>
      </w:r>
      <w:r w:rsidRPr="00AF54E1">
        <w:rPr>
          <w:color w:val="000000" w:themeColor="text1"/>
          <w:lang w:val="ru-RU"/>
        </w:rPr>
        <w:t>): 6 символов × 3 бита = 18 бит</w:t>
      </w:r>
    </w:p>
    <w:p w:rsidR="00791B11" w:rsidRPr="00AF54E1" w:rsidRDefault="00364CB8" w:rsidP="00791B11">
      <w:pPr>
        <w:rPr>
          <w:color w:val="000000" w:themeColor="text1"/>
        </w:rPr>
      </w:pPr>
      <w:proofErr w:type="spellStart"/>
      <w:r>
        <w:rPr>
          <w:color w:val="000000" w:themeColor="text1"/>
        </w:rPr>
        <w:t>Сжатый</w:t>
      </w:r>
      <w:proofErr w:type="spellEnd"/>
      <w:r>
        <w:rPr>
          <w:color w:val="000000" w:themeColor="text1"/>
        </w:rPr>
        <w:t xml:space="preserve">: 30 </w:t>
      </w:r>
      <w:proofErr w:type="spellStart"/>
      <w:r>
        <w:rPr>
          <w:color w:val="000000" w:themeColor="text1"/>
        </w:rPr>
        <w:t>бит</w:t>
      </w:r>
      <w:bookmarkStart w:id="0" w:name="_GoBack"/>
      <w:bookmarkEnd w:id="0"/>
      <w:proofErr w:type="spellEnd"/>
    </w:p>
    <w:p w:rsidR="00010C80" w:rsidRPr="00AF54E1" w:rsidRDefault="00791B11" w:rsidP="00791B11">
      <w:pPr>
        <w:rPr>
          <w:color w:val="000000" w:themeColor="text1"/>
          <w:lang w:val="ru-RU"/>
        </w:rPr>
      </w:pPr>
      <w:r w:rsidRPr="00AF54E1">
        <w:rPr>
          <w:color w:val="000000" w:themeColor="text1"/>
          <w:lang w:val="ru-RU"/>
        </w:rPr>
        <w:t>Коэффициент сжатия: 0.6 (т.е. хуже равномерного — потому что часто встречающиеся символы не оптимальны для арифметики)</w:t>
      </w:r>
    </w:p>
    <w:sectPr w:rsidR="00010C80" w:rsidRPr="00AF5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0C80"/>
    <w:rsid w:val="00034616"/>
    <w:rsid w:val="0006063C"/>
    <w:rsid w:val="0015074B"/>
    <w:rsid w:val="0029639D"/>
    <w:rsid w:val="00326F90"/>
    <w:rsid w:val="00364CB8"/>
    <w:rsid w:val="00791B11"/>
    <w:rsid w:val="00AA1D8D"/>
    <w:rsid w:val="00AF54E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123DD2"/>
  <w14:defaultImageDpi w14:val="300"/>
  <w15:docId w15:val="{90F9F8EA-D110-4F8D-BC55-EC2EF0BD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A88298-D6A7-42FF-BEFC-CD2D2EF6B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4</cp:revision>
  <dcterms:created xsi:type="dcterms:W3CDTF">2013-12-23T23:15:00Z</dcterms:created>
  <dcterms:modified xsi:type="dcterms:W3CDTF">2025-06-02T02:05:00Z</dcterms:modified>
  <cp:category/>
</cp:coreProperties>
</file>