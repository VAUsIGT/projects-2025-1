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EC7C5" w14:textId="77777777" w:rsidR="00141C57" w:rsidRDefault="00365307" w:rsidP="000C3237">
      <w:pPr>
        <w:spacing w:line="240" w:lineRule="auto"/>
        <w:rPr>
          <w:lang w:val="ru-RU"/>
        </w:rPr>
      </w:pPr>
      <w:r w:rsidRPr="00365307">
        <w:rPr>
          <w:lang w:val="ru-RU"/>
        </w:rPr>
        <w:t>Л</w:t>
      </w:r>
      <w:r w:rsidR="008A1116" w:rsidRPr="00365307">
        <w:rPr>
          <w:lang w:val="ru-RU"/>
        </w:rPr>
        <w:t>абораторн</w:t>
      </w:r>
      <w:r w:rsidRPr="00365307">
        <w:rPr>
          <w:lang w:val="ru-RU"/>
        </w:rPr>
        <w:t>ая</w:t>
      </w:r>
      <w:r w:rsidR="008A1116" w:rsidRPr="00365307">
        <w:rPr>
          <w:lang w:val="ru-RU"/>
        </w:rPr>
        <w:t xml:space="preserve"> работ</w:t>
      </w:r>
      <w:r w:rsidRPr="00365307">
        <w:rPr>
          <w:lang w:val="ru-RU"/>
        </w:rPr>
        <w:t>а</w:t>
      </w:r>
      <w:r w:rsidR="008A1116" w:rsidRPr="00365307">
        <w:rPr>
          <w:lang w:val="ru-RU"/>
        </w:rPr>
        <w:t xml:space="preserve"> № 7</w:t>
      </w:r>
    </w:p>
    <w:p w14:paraId="0692F72C" w14:textId="5EE0BFBA" w:rsidR="00CB6FCD" w:rsidRPr="00141C57" w:rsidRDefault="00141C57" w:rsidP="000C3237">
      <w:pPr>
        <w:spacing w:line="240" w:lineRule="auto"/>
        <w:rPr>
          <w:lang w:val="ru-RU"/>
        </w:rPr>
      </w:pPr>
      <w:r>
        <w:rPr>
          <w:lang w:val="ru-RU"/>
        </w:rPr>
        <w:t>В</w:t>
      </w:r>
      <w:r w:rsidR="008A1116" w:rsidRPr="00365307">
        <w:rPr>
          <w:lang w:val="ru-RU"/>
        </w:rPr>
        <w:t>ариант 1</w:t>
      </w:r>
      <w:r>
        <w:rPr>
          <w:lang w:val="ru-RU"/>
        </w:rPr>
        <w:t xml:space="preserve">1, </w:t>
      </w:r>
      <w:r w:rsidRPr="00141C57">
        <w:rPr>
          <w:color w:val="000000" w:themeColor="text1"/>
          <w:lang w:val="ru-RU"/>
        </w:rPr>
        <w:t>Ус Владимир, группа 2МО-1</w:t>
      </w:r>
    </w:p>
    <w:p w14:paraId="390C8DC0" w14:textId="4139FBFC" w:rsidR="000C3237" w:rsidRDefault="00947C37" w:rsidP="000C3237">
      <w:pPr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84BFA5" wp14:editId="191C8585">
            <wp:extent cx="3041066" cy="7077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797" cy="70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47AC" w14:textId="16A36927" w:rsidR="000C3237" w:rsidRPr="00365307" w:rsidRDefault="000C3237" w:rsidP="000C3237">
      <w:pPr>
        <w:rPr>
          <w:lang w:val="ru-RU"/>
        </w:rPr>
      </w:pPr>
      <w:r>
        <w:rPr>
          <w:lang w:val="ru-RU"/>
        </w:rPr>
        <w:br w:type="page"/>
      </w:r>
    </w:p>
    <w:p w14:paraId="021C4306" w14:textId="4E5BFA9D" w:rsidR="00CB6FCD" w:rsidRPr="00365307" w:rsidRDefault="00365307" w:rsidP="000C3237">
      <w:pPr>
        <w:spacing w:line="240" w:lineRule="auto"/>
        <w:rPr>
          <w:lang w:val="ru-RU"/>
        </w:rPr>
      </w:pPr>
      <w:r>
        <w:rPr>
          <w:lang w:val="ru-RU"/>
        </w:rPr>
        <w:lastRenderedPageBreak/>
        <w:t>1</w:t>
      </w:r>
      <w:r w:rsidR="008A1116" w:rsidRPr="00365307">
        <w:rPr>
          <w:lang w:val="ru-RU"/>
        </w:rPr>
        <w:t>. Размеры графов и число итераций алгоритмов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922"/>
        <w:gridCol w:w="1728"/>
      </w:tblGrid>
      <w:tr w:rsidR="00CB6FCD" w:rsidRPr="00365307" w14:paraId="1B9B7C65" w14:textId="77777777">
        <w:tc>
          <w:tcPr>
            <w:tcW w:w="1728" w:type="dxa"/>
          </w:tcPr>
          <w:p w14:paraId="1143F71A" w14:textId="77777777" w:rsidR="00CB6FCD" w:rsidRPr="00365307" w:rsidRDefault="008A1116" w:rsidP="000C3237">
            <w:pPr>
              <w:spacing w:line="240" w:lineRule="auto"/>
            </w:pPr>
            <w:r w:rsidRPr="00365307">
              <w:t>n</w:t>
            </w:r>
          </w:p>
        </w:tc>
        <w:tc>
          <w:tcPr>
            <w:tcW w:w="1728" w:type="dxa"/>
          </w:tcPr>
          <w:p w14:paraId="776B6395" w14:textId="77777777" w:rsidR="00CB6FCD" w:rsidRPr="00365307" w:rsidRDefault="008A1116" w:rsidP="000C3237">
            <w:pPr>
              <w:spacing w:line="240" w:lineRule="auto"/>
            </w:pPr>
            <w:r w:rsidRPr="00365307">
              <w:t>⌊√n⌋</w:t>
            </w:r>
          </w:p>
        </w:tc>
        <w:tc>
          <w:tcPr>
            <w:tcW w:w="1728" w:type="dxa"/>
          </w:tcPr>
          <w:p w14:paraId="6DD83261" w14:textId="77777777" w:rsidR="00CB6FCD" w:rsidRPr="00365307" w:rsidRDefault="008A1116" w:rsidP="000C3237">
            <w:pPr>
              <w:spacing w:line="240" w:lineRule="auto"/>
            </w:pPr>
            <w:r w:rsidRPr="00365307">
              <w:t>m = ⌊n·⌊√n⌋/2⌋</w:t>
            </w:r>
          </w:p>
        </w:tc>
        <w:tc>
          <w:tcPr>
            <w:tcW w:w="1728" w:type="dxa"/>
          </w:tcPr>
          <w:p w14:paraId="1A1198C5" w14:textId="77777777" w:rsidR="00CB6FCD" w:rsidRPr="00365307" w:rsidRDefault="008A1116" w:rsidP="000C3237">
            <w:pPr>
              <w:spacing w:line="240" w:lineRule="auto"/>
            </w:pPr>
            <w:r w:rsidRPr="00365307">
              <w:t>Итерации Floyd (n³)</w:t>
            </w:r>
          </w:p>
        </w:tc>
        <w:tc>
          <w:tcPr>
            <w:tcW w:w="1728" w:type="dxa"/>
          </w:tcPr>
          <w:p w14:paraId="301E75D7" w14:textId="77777777" w:rsidR="00CB6FCD" w:rsidRPr="00365307" w:rsidRDefault="008A1116" w:rsidP="000C3237">
            <w:pPr>
              <w:spacing w:line="240" w:lineRule="auto"/>
            </w:pPr>
            <w:r w:rsidRPr="00365307">
              <w:t>Итерации Bellman-Ford ((n−1)·m)</w:t>
            </w:r>
          </w:p>
        </w:tc>
      </w:tr>
      <w:tr w:rsidR="00CB6FCD" w:rsidRPr="00365307" w14:paraId="3DC2D334" w14:textId="77777777">
        <w:tc>
          <w:tcPr>
            <w:tcW w:w="1728" w:type="dxa"/>
          </w:tcPr>
          <w:p w14:paraId="36FFE684" w14:textId="08F5CCED" w:rsidR="00CB6FCD" w:rsidRPr="00C60FF9" w:rsidRDefault="00C60FF9" w:rsidP="000C323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728" w:type="dxa"/>
          </w:tcPr>
          <w:p w14:paraId="123B15CC" w14:textId="2E6D1FA4" w:rsidR="00CB6FCD" w:rsidRPr="00365307" w:rsidRDefault="00C60FF9" w:rsidP="000C3237">
            <w:pPr>
              <w:spacing w:line="240" w:lineRule="auto"/>
            </w:pPr>
            <w:r>
              <w:t>26</w:t>
            </w:r>
          </w:p>
        </w:tc>
        <w:tc>
          <w:tcPr>
            <w:tcW w:w="1728" w:type="dxa"/>
          </w:tcPr>
          <w:p w14:paraId="7FBFDD4A" w14:textId="0BFBB152" w:rsidR="00CB6FCD" w:rsidRPr="00365307" w:rsidRDefault="00C60FF9" w:rsidP="000C3237">
            <w:pPr>
              <w:spacing w:line="240" w:lineRule="auto"/>
            </w:pPr>
            <w:r>
              <w:t>9100</w:t>
            </w:r>
          </w:p>
        </w:tc>
        <w:tc>
          <w:tcPr>
            <w:tcW w:w="1728" w:type="dxa"/>
          </w:tcPr>
          <w:p w14:paraId="7E996A32" w14:textId="3F7557BD" w:rsidR="00CB6FCD" w:rsidRPr="00365307" w:rsidRDefault="00C60FF9" w:rsidP="000C3237">
            <w:pPr>
              <w:spacing w:line="240" w:lineRule="auto"/>
            </w:pPr>
            <w:r w:rsidRPr="00C60FF9">
              <w:t>343000000</w:t>
            </w:r>
          </w:p>
        </w:tc>
        <w:tc>
          <w:tcPr>
            <w:tcW w:w="1728" w:type="dxa"/>
          </w:tcPr>
          <w:p w14:paraId="5E8C0C5A" w14:textId="63FB50C6" w:rsidR="00CB6FCD" w:rsidRPr="00365307" w:rsidRDefault="00C60FF9" w:rsidP="000C3237">
            <w:pPr>
              <w:spacing w:line="240" w:lineRule="auto"/>
            </w:pPr>
            <w:r w:rsidRPr="00C60FF9">
              <w:t>6360900</w:t>
            </w:r>
          </w:p>
        </w:tc>
      </w:tr>
      <w:tr w:rsidR="00CB6FCD" w:rsidRPr="00365307" w14:paraId="74B65B2B" w14:textId="77777777">
        <w:tc>
          <w:tcPr>
            <w:tcW w:w="1728" w:type="dxa"/>
          </w:tcPr>
          <w:p w14:paraId="762D4B0D" w14:textId="099A2A7B" w:rsidR="00CB6FCD" w:rsidRPr="00365307" w:rsidRDefault="00C60FF9" w:rsidP="000C3237">
            <w:pPr>
              <w:spacing w:line="240" w:lineRule="auto"/>
            </w:pPr>
            <w:r>
              <w:rPr>
                <w:lang w:val="ru-RU"/>
              </w:rPr>
              <w:t>20</w:t>
            </w:r>
            <w:r w:rsidR="008A1116" w:rsidRPr="00365307">
              <w:t>00</w:t>
            </w:r>
          </w:p>
        </w:tc>
        <w:tc>
          <w:tcPr>
            <w:tcW w:w="1728" w:type="dxa"/>
          </w:tcPr>
          <w:p w14:paraId="42A537C5" w14:textId="144DFD37" w:rsidR="00CB6FCD" w:rsidRPr="00C60FF9" w:rsidRDefault="00C60FF9" w:rsidP="000C323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728" w:type="dxa"/>
          </w:tcPr>
          <w:p w14:paraId="575958C2" w14:textId="4873321C" w:rsidR="00CB6FCD" w:rsidRPr="00365307" w:rsidRDefault="00C60FF9" w:rsidP="000C3237">
            <w:pPr>
              <w:spacing w:line="240" w:lineRule="auto"/>
            </w:pPr>
            <w:r w:rsidRPr="00C60FF9">
              <w:t>44000</w:t>
            </w:r>
          </w:p>
        </w:tc>
        <w:tc>
          <w:tcPr>
            <w:tcW w:w="1728" w:type="dxa"/>
          </w:tcPr>
          <w:p w14:paraId="19AEDC4D" w14:textId="677FD8BF" w:rsidR="00CB6FCD" w:rsidRPr="00365307" w:rsidRDefault="00C60FF9" w:rsidP="000C3237">
            <w:pPr>
              <w:spacing w:line="240" w:lineRule="auto"/>
            </w:pPr>
            <w:r w:rsidRPr="00C60FF9">
              <w:t>8000000000</w:t>
            </w:r>
          </w:p>
        </w:tc>
        <w:tc>
          <w:tcPr>
            <w:tcW w:w="1728" w:type="dxa"/>
          </w:tcPr>
          <w:p w14:paraId="644636EF" w14:textId="22BFB8A8" w:rsidR="00CB6FCD" w:rsidRPr="00365307" w:rsidRDefault="00C60FF9" w:rsidP="000C3237">
            <w:pPr>
              <w:spacing w:line="240" w:lineRule="auto"/>
            </w:pPr>
            <w:r w:rsidRPr="00C60FF9">
              <w:t>87956000</w:t>
            </w:r>
          </w:p>
        </w:tc>
      </w:tr>
      <w:tr w:rsidR="00CB6FCD" w:rsidRPr="00365307" w14:paraId="2CA27E85" w14:textId="77777777">
        <w:tc>
          <w:tcPr>
            <w:tcW w:w="1728" w:type="dxa"/>
          </w:tcPr>
          <w:p w14:paraId="12D4737D" w14:textId="700138C1" w:rsidR="00CB6FCD" w:rsidRPr="00365307" w:rsidRDefault="00C60FF9" w:rsidP="000C3237">
            <w:pPr>
              <w:spacing w:line="240" w:lineRule="auto"/>
            </w:pPr>
            <w:r w:rsidRPr="00C60FF9">
              <w:t>6000</w:t>
            </w:r>
          </w:p>
        </w:tc>
        <w:tc>
          <w:tcPr>
            <w:tcW w:w="1728" w:type="dxa"/>
          </w:tcPr>
          <w:p w14:paraId="7B5F476A" w14:textId="38A0A10E" w:rsidR="00CB6FCD" w:rsidRPr="00C60FF9" w:rsidRDefault="00C60FF9" w:rsidP="000C323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728" w:type="dxa"/>
          </w:tcPr>
          <w:p w14:paraId="1143B8E1" w14:textId="7831A2A3" w:rsidR="00CB6FCD" w:rsidRPr="00365307" w:rsidRDefault="00C60FF9" w:rsidP="000C3237">
            <w:pPr>
              <w:spacing w:line="240" w:lineRule="auto"/>
            </w:pPr>
            <w:r w:rsidRPr="00C60FF9">
              <w:t>231000</w:t>
            </w:r>
          </w:p>
        </w:tc>
        <w:tc>
          <w:tcPr>
            <w:tcW w:w="1728" w:type="dxa"/>
          </w:tcPr>
          <w:p w14:paraId="6E183D84" w14:textId="42743310" w:rsidR="00CB6FCD" w:rsidRPr="00365307" w:rsidRDefault="00C60FF9" w:rsidP="000C3237">
            <w:pPr>
              <w:spacing w:line="240" w:lineRule="auto"/>
            </w:pPr>
            <w:r w:rsidRPr="00C60FF9">
              <w:t>216000000000</w:t>
            </w:r>
          </w:p>
        </w:tc>
        <w:tc>
          <w:tcPr>
            <w:tcW w:w="1728" w:type="dxa"/>
          </w:tcPr>
          <w:p w14:paraId="32FCF07B" w14:textId="6D2E6372" w:rsidR="00CB6FCD" w:rsidRPr="00365307" w:rsidRDefault="00C60FF9" w:rsidP="000C3237">
            <w:pPr>
              <w:spacing w:line="240" w:lineRule="auto"/>
            </w:pPr>
            <w:r w:rsidRPr="00C60FF9">
              <w:t>1386369000</w:t>
            </w:r>
          </w:p>
        </w:tc>
      </w:tr>
      <w:tr w:rsidR="00CB6FCD" w:rsidRPr="00365307" w14:paraId="690409E3" w14:textId="77777777">
        <w:tc>
          <w:tcPr>
            <w:tcW w:w="1728" w:type="dxa"/>
          </w:tcPr>
          <w:p w14:paraId="70DC7401" w14:textId="30AFB111" w:rsidR="00CB6FCD" w:rsidRPr="00365307" w:rsidRDefault="00C60FF9" w:rsidP="000C3237">
            <w:pPr>
              <w:spacing w:line="240" w:lineRule="auto"/>
            </w:pPr>
            <w:r w:rsidRPr="00C60FF9">
              <w:t>15000</w:t>
            </w:r>
          </w:p>
        </w:tc>
        <w:tc>
          <w:tcPr>
            <w:tcW w:w="1728" w:type="dxa"/>
          </w:tcPr>
          <w:p w14:paraId="545B3356" w14:textId="0D17EA98" w:rsidR="00CB6FCD" w:rsidRPr="00365307" w:rsidRDefault="00C60FF9" w:rsidP="000C3237">
            <w:pPr>
              <w:spacing w:line="240" w:lineRule="auto"/>
            </w:pPr>
            <w:r w:rsidRPr="00C60FF9">
              <w:t>122</w:t>
            </w:r>
          </w:p>
        </w:tc>
        <w:tc>
          <w:tcPr>
            <w:tcW w:w="1728" w:type="dxa"/>
          </w:tcPr>
          <w:p w14:paraId="49CD5683" w14:textId="49A5DDCF" w:rsidR="00CB6FCD" w:rsidRPr="00365307" w:rsidRDefault="00C60FF9" w:rsidP="000C3237">
            <w:pPr>
              <w:spacing w:line="240" w:lineRule="auto"/>
            </w:pPr>
            <w:r w:rsidRPr="00C60FF9">
              <w:t>915000</w:t>
            </w:r>
          </w:p>
        </w:tc>
        <w:tc>
          <w:tcPr>
            <w:tcW w:w="1728" w:type="dxa"/>
          </w:tcPr>
          <w:p w14:paraId="657CCB7C" w14:textId="3F1955EF" w:rsidR="00CB6FCD" w:rsidRPr="00365307" w:rsidRDefault="00C60FF9" w:rsidP="000C3237">
            <w:pPr>
              <w:spacing w:line="240" w:lineRule="auto"/>
            </w:pPr>
            <w:r w:rsidRPr="00C60FF9">
              <w:t>3375000000000</w:t>
            </w:r>
          </w:p>
        </w:tc>
        <w:tc>
          <w:tcPr>
            <w:tcW w:w="1728" w:type="dxa"/>
          </w:tcPr>
          <w:p w14:paraId="7F974376" w14:textId="27B450DB" w:rsidR="00CB6FCD" w:rsidRPr="00365307" w:rsidRDefault="00C60FF9" w:rsidP="000C3237">
            <w:pPr>
              <w:spacing w:line="240" w:lineRule="auto"/>
            </w:pPr>
            <w:r w:rsidRPr="00C60FF9">
              <w:t>13724085000</w:t>
            </w:r>
          </w:p>
        </w:tc>
      </w:tr>
      <w:tr w:rsidR="00CB6FCD" w:rsidRPr="00365307" w14:paraId="476F0DB2" w14:textId="77777777">
        <w:tc>
          <w:tcPr>
            <w:tcW w:w="1728" w:type="dxa"/>
          </w:tcPr>
          <w:p w14:paraId="5AFC4BC4" w14:textId="64006A4E" w:rsidR="00CB6FCD" w:rsidRPr="00365307" w:rsidRDefault="00C60FF9" w:rsidP="000C3237">
            <w:pPr>
              <w:spacing w:line="240" w:lineRule="auto"/>
            </w:pPr>
            <w:r w:rsidRPr="00C60FF9">
              <w:t>30000</w:t>
            </w:r>
          </w:p>
        </w:tc>
        <w:tc>
          <w:tcPr>
            <w:tcW w:w="1728" w:type="dxa"/>
          </w:tcPr>
          <w:p w14:paraId="1BF3732D" w14:textId="12338097" w:rsidR="00CB6FCD" w:rsidRPr="00C60FF9" w:rsidRDefault="008A1116" w:rsidP="00C60FF9">
            <w:pPr>
              <w:spacing w:line="240" w:lineRule="auto"/>
              <w:rPr>
                <w:lang w:val="ru-RU"/>
              </w:rPr>
            </w:pPr>
            <w:r w:rsidRPr="00365307">
              <w:t>17</w:t>
            </w:r>
            <w:r w:rsidR="00C60FF9">
              <w:rPr>
                <w:lang w:val="ru-RU"/>
              </w:rPr>
              <w:t>3</w:t>
            </w:r>
          </w:p>
        </w:tc>
        <w:tc>
          <w:tcPr>
            <w:tcW w:w="1728" w:type="dxa"/>
          </w:tcPr>
          <w:p w14:paraId="65963812" w14:textId="4E4063E1" w:rsidR="00CB6FCD" w:rsidRPr="00365307" w:rsidRDefault="00C60FF9" w:rsidP="000C3237">
            <w:pPr>
              <w:spacing w:line="240" w:lineRule="auto"/>
            </w:pPr>
            <w:r w:rsidRPr="00C60FF9">
              <w:t>2595000</w:t>
            </w:r>
          </w:p>
        </w:tc>
        <w:tc>
          <w:tcPr>
            <w:tcW w:w="1728" w:type="dxa"/>
          </w:tcPr>
          <w:p w14:paraId="4EF2099E" w14:textId="74994305" w:rsidR="00CB6FCD" w:rsidRPr="00365307" w:rsidRDefault="00C60FF9" w:rsidP="000C3237">
            <w:pPr>
              <w:spacing w:line="240" w:lineRule="auto"/>
            </w:pPr>
            <w:r w:rsidRPr="00C60FF9">
              <w:t>27000000000000</w:t>
            </w:r>
          </w:p>
        </w:tc>
        <w:tc>
          <w:tcPr>
            <w:tcW w:w="1728" w:type="dxa"/>
          </w:tcPr>
          <w:p w14:paraId="3667CEA3" w14:textId="7B536098" w:rsidR="00CB6FCD" w:rsidRPr="00365307" w:rsidRDefault="00C60FF9" w:rsidP="000C3237">
            <w:pPr>
              <w:spacing w:line="240" w:lineRule="auto"/>
            </w:pPr>
            <w:r w:rsidRPr="00C60FF9">
              <w:t>77885205000</w:t>
            </w:r>
          </w:p>
        </w:tc>
      </w:tr>
    </w:tbl>
    <w:p w14:paraId="0A6D2E46" w14:textId="77777777" w:rsidR="00CB6FCD" w:rsidRPr="00365307" w:rsidRDefault="008A1116" w:rsidP="000C3237">
      <w:pPr>
        <w:spacing w:line="240" w:lineRule="auto"/>
        <w:rPr>
          <w:lang w:val="ru-RU"/>
        </w:rPr>
      </w:pPr>
      <w:r w:rsidRPr="00365307">
        <w:rPr>
          <w:lang w:val="ru-RU"/>
        </w:rPr>
        <w:br/>
        <w:t xml:space="preserve">Из таблицы видно, что алгоритм </w:t>
      </w:r>
      <w:proofErr w:type="spellStart"/>
      <w:r w:rsidRPr="00365307">
        <w:rPr>
          <w:lang w:val="ru-RU"/>
        </w:rPr>
        <w:t>Флойда-Уоршелла</w:t>
      </w:r>
      <w:proofErr w:type="spellEnd"/>
      <w:r w:rsidRPr="00365307">
        <w:rPr>
          <w:lang w:val="ru-RU"/>
        </w:rPr>
        <w:t xml:space="preserve"> имеет кубическую сложность </w:t>
      </w:r>
      <w:r w:rsidRPr="00365307">
        <w:t>O</w:t>
      </w:r>
      <w:r w:rsidRPr="00365307">
        <w:rPr>
          <w:lang w:val="ru-RU"/>
        </w:rPr>
        <w:t>(</w:t>
      </w:r>
      <w:r w:rsidRPr="00365307">
        <w:t>n</w:t>
      </w:r>
      <w:r w:rsidRPr="00365307">
        <w:rPr>
          <w:lang w:val="ru-RU"/>
        </w:rPr>
        <w:t xml:space="preserve">³), что для больших </w:t>
      </w:r>
      <w:r w:rsidRPr="00365307">
        <w:t>n</w:t>
      </w:r>
      <w:r w:rsidRPr="00365307">
        <w:rPr>
          <w:lang w:val="ru-RU"/>
        </w:rPr>
        <w:t xml:space="preserve"> становится неприемлемо. Алгоритм Форд</w:t>
      </w:r>
      <w:r w:rsidRPr="00365307">
        <w:t>a</w:t>
      </w:r>
      <w:r w:rsidRPr="00365307">
        <w:rPr>
          <w:lang w:val="ru-RU"/>
        </w:rPr>
        <w:t xml:space="preserve">-Беллмана работает за </w:t>
      </w:r>
      <w:r w:rsidRPr="00365307">
        <w:t>O</w:t>
      </w:r>
      <w:r w:rsidRPr="00365307">
        <w:rPr>
          <w:lang w:val="ru-RU"/>
        </w:rPr>
        <w:t>(</w:t>
      </w:r>
      <w:r w:rsidRPr="00365307">
        <w:t>n</w:t>
      </w:r>
      <w:r w:rsidRPr="00365307">
        <w:rPr>
          <w:lang w:val="ru-RU"/>
        </w:rPr>
        <w:t>·</w:t>
      </w:r>
      <w:r w:rsidRPr="00365307">
        <w:t>m</w:t>
      </w:r>
      <w:r w:rsidRPr="00365307">
        <w:rPr>
          <w:lang w:val="ru-RU"/>
        </w:rPr>
        <w:t>), что даёт значительно меньше итераций для разреженных графов.</w:t>
      </w:r>
      <w:r w:rsidRPr="00365307">
        <w:rPr>
          <w:lang w:val="ru-RU"/>
        </w:rPr>
        <w:br/>
      </w:r>
    </w:p>
    <w:p w14:paraId="1DF06A6A" w14:textId="1002600C" w:rsidR="00CB6FCD" w:rsidRPr="00365307" w:rsidRDefault="00365307" w:rsidP="000C3237">
      <w:pPr>
        <w:spacing w:line="240" w:lineRule="auto"/>
        <w:rPr>
          <w:lang w:val="ru-RU"/>
        </w:rPr>
      </w:pPr>
      <w:r>
        <w:rPr>
          <w:lang w:val="ru-RU"/>
        </w:rPr>
        <w:t>2.</w:t>
      </w:r>
      <w:r w:rsidR="008A1116" w:rsidRPr="00365307">
        <w:rPr>
          <w:lang w:val="ru-RU"/>
        </w:rPr>
        <w:t xml:space="preserve"> Сравнение сложности и итераций</w:t>
      </w:r>
    </w:p>
    <w:p w14:paraId="2B2F349C" w14:textId="6AC831A7" w:rsidR="00CB6FCD" w:rsidRPr="00365307" w:rsidRDefault="008A1116" w:rsidP="000C3237">
      <w:pPr>
        <w:spacing w:line="240" w:lineRule="auto"/>
        <w:rPr>
          <w:lang w:val="ru-RU"/>
        </w:rPr>
      </w:pPr>
      <w:r w:rsidRPr="00365307">
        <w:rPr>
          <w:lang w:val="ru-RU"/>
        </w:rPr>
        <w:t xml:space="preserve">- Для </w:t>
      </w:r>
      <w:r w:rsidRPr="00365307">
        <w:t>n</w:t>
      </w:r>
      <w:r w:rsidR="00C60FF9">
        <w:rPr>
          <w:lang w:val="ru-RU"/>
        </w:rPr>
        <w:t xml:space="preserve"> = 7</w:t>
      </w:r>
      <w:r w:rsidRPr="00365307">
        <w:rPr>
          <w:lang w:val="ru-RU"/>
        </w:rPr>
        <w:t xml:space="preserve">00: </w:t>
      </w:r>
      <w:r w:rsidRPr="00365307">
        <w:rPr>
          <w:lang w:val="ru-RU"/>
        </w:rPr>
        <w:br/>
        <w:t xml:space="preserve">  • </w:t>
      </w:r>
      <w:r w:rsidRPr="00365307">
        <w:t>Floyd</w:t>
      </w:r>
      <w:r w:rsidRPr="00365307">
        <w:rPr>
          <w:lang w:val="ru-RU"/>
        </w:rPr>
        <w:t>-</w:t>
      </w:r>
      <w:proofErr w:type="spellStart"/>
      <w:r w:rsidRPr="00365307">
        <w:t>Warshall</w:t>
      </w:r>
      <w:proofErr w:type="spellEnd"/>
      <w:r w:rsidRPr="00365307">
        <w:rPr>
          <w:lang w:val="ru-RU"/>
        </w:rPr>
        <w:t xml:space="preserve">: ~125·10^6 итераций, </w:t>
      </w:r>
      <w:r w:rsidRPr="00365307">
        <w:rPr>
          <w:lang w:val="ru-RU"/>
        </w:rPr>
        <w:br/>
        <w:t xml:space="preserve">  • </w:t>
      </w:r>
      <w:r w:rsidRPr="00365307">
        <w:t>Bellman</w:t>
      </w:r>
      <w:r w:rsidRPr="00365307">
        <w:rPr>
          <w:lang w:val="ru-RU"/>
        </w:rPr>
        <w:t>-</w:t>
      </w:r>
      <w:r w:rsidRPr="00365307">
        <w:t>Ford</w:t>
      </w:r>
      <w:r w:rsidRPr="00365307">
        <w:rPr>
          <w:lang w:val="ru-RU"/>
        </w:rPr>
        <w:t>: ~2.74·10^6 итераций.</w:t>
      </w:r>
      <w:r w:rsidRPr="00365307">
        <w:rPr>
          <w:lang w:val="ru-RU"/>
        </w:rPr>
        <w:br/>
        <w:t xml:space="preserve">- Для </w:t>
      </w:r>
      <w:r w:rsidRPr="00365307">
        <w:t>n</w:t>
      </w:r>
      <w:r w:rsidR="00C60FF9">
        <w:rPr>
          <w:lang w:val="ru-RU"/>
        </w:rPr>
        <w:t xml:space="preserve"> = 20</w:t>
      </w:r>
      <w:r w:rsidRPr="00365307">
        <w:rPr>
          <w:lang w:val="ru-RU"/>
        </w:rPr>
        <w:t xml:space="preserve">00 и выше: </w:t>
      </w:r>
      <w:proofErr w:type="spellStart"/>
      <w:r w:rsidRPr="00365307">
        <w:rPr>
          <w:lang w:val="ru-RU"/>
        </w:rPr>
        <w:t>Флойда</w:t>
      </w:r>
      <w:proofErr w:type="spellEnd"/>
      <w:r w:rsidRPr="00365307">
        <w:rPr>
          <w:lang w:val="ru-RU"/>
        </w:rPr>
        <w:t xml:space="preserve"> уже не запускали из-за слишком больших </w:t>
      </w:r>
      <w:r w:rsidRPr="00365307">
        <w:t>n</w:t>
      </w:r>
      <w:r w:rsidRPr="00365307">
        <w:rPr>
          <w:lang w:val="ru-RU"/>
        </w:rPr>
        <w:t>³</w:t>
      </w:r>
      <w:r w:rsidR="000C3237" w:rsidRPr="000C3237">
        <w:rPr>
          <w:lang w:val="ru-RU"/>
        </w:rPr>
        <w:t>(</w:t>
      </w:r>
      <w:r w:rsidR="000C3237">
        <w:rPr>
          <w:lang w:val="ru-RU"/>
        </w:rPr>
        <w:t xml:space="preserve">из-за любопытства попробовали запустить при </w:t>
      </w:r>
      <w:r w:rsidR="000C3237">
        <w:t>n</w:t>
      </w:r>
      <w:r w:rsidR="00B076C0">
        <w:rPr>
          <w:lang w:val="ru-RU"/>
        </w:rPr>
        <w:t xml:space="preserve"> = 20</w:t>
      </w:r>
      <w:r w:rsidR="000C3237" w:rsidRPr="000C3237">
        <w:rPr>
          <w:lang w:val="ru-RU"/>
        </w:rPr>
        <w:t>00)</w:t>
      </w:r>
      <w:r w:rsidRPr="00365307">
        <w:rPr>
          <w:lang w:val="ru-RU"/>
        </w:rPr>
        <w:t>.</w:t>
      </w:r>
      <w:r w:rsidRPr="00365307">
        <w:rPr>
          <w:lang w:val="ru-RU"/>
        </w:rPr>
        <w:br/>
        <w:t xml:space="preserve">- </w:t>
      </w:r>
      <w:r w:rsidRPr="00365307">
        <w:t>Bellman</w:t>
      </w:r>
      <w:r w:rsidRPr="00365307">
        <w:rPr>
          <w:lang w:val="ru-RU"/>
        </w:rPr>
        <w:t>-</w:t>
      </w:r>
      <w:r w:rsidRPr="00365307">
        <w:t>Ford</w:t>
      </w:r>
      <w:r w:rsidRPr="00365307">
        <w:rPr>
          <w:lang w:val="ru-RU"/>
        </w:rPr>
        <w:t xml:space="preserve"> сравним с </w:t>
      </w:r>
      <w:r w:rsidRPr="00365307">
        <w:t>O</w:t>
      </w:r>
      <w:r w:rsidRPr="00365307">
        <w:rPr>
          <w:lang w:val="ru-RU"/>
        </w:rPr>
        <w:t>(</w:t>
      </w:r>
      <w:r w:rsidRPr="00365307">
        <w:t>n</w:t>
      </w:r>
      <w:r w:rsidRPr="00365307">
        <w:rPr>
          <w:lang w:val="ru-RU"/>
        </w:rPr>
        <w:t>·</w:t>
      </w:r>
      <w:r w:rsidRPr="00365307">
        <w:t>m</w:t>
      </w:r>
      <w:r w:rsidRPr="00365307">
        <w:rPr>
          <w:lang w:val="ru-RU"/>
        </w:rPr>
        <w:t>) и подтверждает теоретические оценки.</w:t>
      </w:r>
      <w:r w:rsidRPr="00365307">
        <w:rPr>
          <w:lang w:val="ru-RU"/>
        </w:rPr>
        <w:br/>
      </w:r>
    </w:p>
    <w:p w14:paraId="4D01FED1" w14:textId="07C39508" w:rsidR="00CB6FCD" w:rsidRPr="00365307" w:rsidRDefault="00365307" w:rsidP="000C3237">
      <w:pPr>
        <w:spacing w:line="240" w:lineRule="auto"/>
        <w:rPr>
          <w:lang w:val="ru-RU"/>
        </w:rPr>
      </w:pPr>
      <w:r>
        <w:rPr>
          <w:lang w:val="ru-RU"/>
        </w:rPr>
        <w:t>3</w:t>
      </w:r>
      <w:r w:rsidR="008A1116" w:rsidRPr="00365307">
        <w:rPr>
          <w:lang w:val="ru-RU"/>
        </w:rPr>
        <w:t>. Выводы</w:t>
      </w:r>
    </w:p>
    <w:p w14:paraId="60996FF7" w14:textId="267F83C3" w:rsidR="00CB6FCD" w:rsidRDefault="008A1116" w:rsidP="000C3237">
      <w:pPr>
        <w:spacing w:line="240" w:lineRule="auto"/>
        <w:rPr>
          <w:lang w:val="ru-RU"/>
        </w:rPr>
      </w:pPr>
      <w:r w:rsidRPr="00365307">
        <w:rPr>
          <w:lang w:val="ru-RU"/>
        </w:rPr>
        <w:t>1. Для больших разреженных графов (</w:t>
      </w:r>
      <w:r w:rsidRPr="00365307">
        <w:t>n</w:t>
      </w:r>
      <w:r w:rsidR="00B076C0">
        <w:rPr>
          <w:lang w:val="ru-RU"/>
        </w:rPr>
        <w:t xml:space="preserve"> ≥ 20</w:t>
      </w:r>
      <w:r w:rsidRPr="00365307">
        <w:rPr>
          <w:lang w:val="ru-RU"/>
        </w:rPr>
        <w:t xml:space="preserve">00) алгоритм </w:t>
      </w:r>
      <w:proofErr w:type="spellStart"/>
      <w:r w:rsidRPr="00365307">
        <w:rPr>
          <w:lang w:val="ru-RU"/>
        </w:rPr>
        <w:t>Флойда-Уоршелла</w:t>
      </w:r>
      <w:proofErr w:type="spellEnd"/>
      <w:r w:rsidRPr="00365307">
        <w:rPr>
          <w:lang w:val="ru-RU"/>
        </w:rPr>
        <w:t xml:space="preserve"> неприемлем из-за кубической сложности.</w:t>
      </w:r>
      <w:r w:rsidRPr="00365307">
        <w:rPr>
          <w:lang w:val="ru-RU"/>
        </w:rPr>
        <w:br/>
        <w:t>2. Алгоритм Форд</w:t>
      </w:r>
      <w:r w:rsidRPr="00365307">
        <w:t>a</w:t>
      </w:r>
      <w:r w:rsidRPr="00365307">
        <w:rPr>
          <w:lang w:val="ru-RU"/>
        </w:rPr>
        <w:t xml:space="preserve">-Беллмана, имеющий сложность </w:t>
      </w:r>
      <w:r w:rsidRPr="00365307">
        <w:t>O</w:t>
      </w:r>
      <w:r w:rsidRPr="00365307">
        <w:rPr>
          <w:lang w:val="ru-RU"/>
        </w:rPr>
        <w:t>(</w:t>
      </w:r>
      <w:r w:rsidRPr="00365307">
        <w:t>n</w:t>
      </w:r>
      <w:r w:rsidRPr="00365307">
        <w:rPr>
          <w:lang w:val="ru-RU"/>
        </w:rPr>
        <w:t>·</w:t>
      </w:r>
      <w:r w:rsidRPr="00365307">
        <w:t>m</w:t>
      </w:r>
      <w:r w:rsidRPr="00365307">
        <w:rPr>
          <w:lang w:val="ru-RU"/>
        </w:rPr>
        <w:t xml:space="preserve">), в разреженных графах даёт приемлемое время (среднее </w:t>
      </w:r>
      <w:r w:rsidRPr="00365307">
        <w:t>m</w:t>
      </w:r>
      <w:r w:rsidRPr="00365307">
        <w:rPr>
          <w:lang w:val="ru-RU"/>
        </w:rPr>
        <w:t xml:space="preserve"> ~ </w:t>
      </w:r>
      <w:r w:rsidRPr="00365307">
        <w:t>n</w:t>
      </w:r>
      <w:r w:rsidRPr="00365307">
        <w:rPr>
          <w:lang w:val="ru-RU"/>
        </w:rPr>
        <w:t>·√</w:t>
      </w:r>
      <w:r w:rsidRPr="00365307">
        <w:t>n</w:t>
      </w:r>
      <w:r w:rsidRPr="00365307">
        <w:rPr>
          <w:lang w:val="ru-RU"/>
        </w:rPr>
        <w:t>).</w:t>
      </w:r>
      <w:r w:rsidRPr="00365307">
        <w:rPr>
          <w:lang w:val="ru-RU"/>
        </w:rPr>
        <w:br/>
        <w:t xml:space="preserve">3. Итерационные подсчёты согласуются с асимптотическими оценками: </w:t>
      </w:r>
      <w:r w:rsidRPr="00365307">
        <w:rPr>
          <w:lang w:val="ru-RU"/>
        </w:rPr>
        <w:br/>
        <w:t xml:space="preserve">   • </w:t>
      </w:r>
      <w:r w:rsidRPr="00365307">
        <w:t>n</w:t>
      </w:r>
      <w:r w:rsidRPr="00365307">
        <w:rPr>
          <w:lang w:val="ru-RU"/>
        </w:rPr>
        <w:t xml:space="preserve">³ </w:t>
      </w:r>
      <w:r w:rsidRPr="00365307">
        <w:t>vs</w:t>
      </w:r>
      <w:r w:rsidRPr="00365307">
        <w:rPr>
          <w:lang w:val="ru-RU"/>
        </w:rPr>
        <w:t xml:space="preserve">. </w:t>
      </w:r>
      <w:r w:rsidRPr="00365307">
        <w:t>n</w:t>
      </w:r>
      <w:r w:rsidRPr="00365307">
        <w:rPr>
          <w:lang w:val="ru-RU"/>
        </w:rPr>
        <w:t>·</w:t>
      </w:r>
      <w:r w:rsidRPr="00365307">
        <w:t>m</w:t>
      </w:r>
      <w:r w:rsidRPr="00365307">
        <w:rPr>
          <w:lang w:val="ru-RU"/>
        </w:rPr>
        <w:t xml:space="preserve"> ≈ </w:t>
      </w:r>
      <w:r w:rsidRPr="00365307">
        <w:t>n</w:t>
      </w:r>
      <w:r w:rsidRPr="00365307">
        <w:rPr>
          <w:lang w:val="ru-RU"/>
        </w:rPr>
        <w:t>·(</w:t>
      </w:r>
      <w:r w:rsidRPr="00365307">
        <w:t>n</w:t>
      </w:r>
      <w:r w:rsidRPr="00365307">
        <w:rPr>
          <w:lang w:val="ru-RU"/>
        </w:rPr>
        <w:t>·√</w:t>
      </w:r>
      <w:r w:rsidRPr="00365307">
        <w:t>n</w:t>
      </w:r>
      <w:r w:rsidRPr="00365307">
        <w:rPr>
          <w:lang w:val="ru-RU"/>
        </w:rPr>
        <w:t xml:space="preserve">/2) = </w:t>
      </w:r>
      <w:r w:rsidRPr="00365307">
        <w:t>n</w:t>
      </w:r>
      <w:r w:rsidRPr="00365307">
        <w:rPr>
          <w:lang w:val="ru-RU"/>
        </w:rPr>
        <w:t>²·√</w:t>
      </w:r>
      <w:r w:rsidRPr="00365307">
        <w:t>n</w:t>
      </w:r>
      <w:r w:rsidRPr="00365307">
        <w:rPr>
          <w:lang w:val="ru-RU"/>
        </w:rPr>
        <w:t>/2.</w:t>
      </w:r>
      <w:r w:rsidRPr="00365307">
        <w:rPr>
          <w:lang w:val="ru-RU"/>
        </w:rPr>
        <w:br/>
      </w:r>
      <w:r w:rsidRPr="00365307">
        <w:rPr>
          <w:lang w:val="ru-RU"/>
        </w:rPr>
        <w:br/>
      </w:r>
      <w:r w:rsidR="000C3237">
        <w:rPr>
          <w:lang w:val="ru-RU"/>
        </w:rPr>
        <w:t>4. Код и результат</w:t>
      </w:r>
    </w:p>
    <w:p w14:paraId="4C967D63" w14:textId="3160E4BB" w:rsidR="00C60FF9" w:rsidRPr="00C60FF9" w:rsidRDefault="00C60FF9" w:rsidP="00C60FF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import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random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import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math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import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import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networkx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as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nx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def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generate_sparse_connected_graph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(n: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seed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None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-&gt;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nx.Graph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: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"""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Генерирует связный разреженный неориентированный граф G с n вершинами, содержащий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K5 на вершинах 0..4 и K4,5 на вершинах 5..13, а затем добавляет 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lastRenderedPageBreak/>
        <w:t>случайные рёбра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до достижения m = </w:t>
      </w:r>
      <w:proofErr w:type="spellStart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floor</w:t>
      </w:r>
      <w:proofErr w:type="spellEnd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(n * </w:t>
      </w:r>
      <w:proofErr w:type="spellStart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floor</w:t>
      </w:r>
      <w:proofErr w:type="spellEnd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(</w:t>
      </w:r>
      <w:proofErr w:type="spellStart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sqrt</w:t>
      </w:r>
      <w:proofErr w:type="spellEnd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(n)) / 2). Получается средняя степень ~ </w:t>
      </w:r>
      <w:proofErr w:type="spellStart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sqrt</w:t>
      </w:r>
      <w:proofErr w:type="spellEnd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(n).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Возвращает объект </w:t>
      </w:r>
      <w:proofErr w:type="spellStart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networkx.Graph</w:t>
      </w:r>
      <w:proofErr w:type="spellEnd"/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 с атрибутами веса (все рёбра вес = 1).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"""</w:t>
      </w:r>
      <w:r w:rsidRPr="00C60FF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if seed is not None: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random.seed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seed)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G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nx.Graph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G.add_nodes_from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(range(n))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1.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Добавляем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K5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на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{0,1,2,3,4}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u in range(5):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v in range(u + 1, 5):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G.add_</w:t>
      </w:r>
      <w:proofErr w:type="gram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edge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u, v, weight=1)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2.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Добавляем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K_{4,5}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на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вершинах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{5,6,7,8,9,10,11,12,13}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left = [5, 6, 7, 8]  # 4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вершины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right = [9, 10, 11, 12, 13]  # 5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вершин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u in left: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v in right: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G.add_</w:t>
      </w:r>
      <w:proofErr w:type="gram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edge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u, v, weight=1)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3.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Соединяем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остальными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вершинами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с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14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до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n-1)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деревом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для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связности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range(14, n):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parent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random.</w:t>
      </w:r>
      <w:proofErr w:type="gram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randint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G.add_edge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, parent, weight=1)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4.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Добавляем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случайные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рёбра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до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целевого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k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proofErr w:type="gram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isqrt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(n))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m_target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(n * k) // 2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current_m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G.number_of_edges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attempts = 0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max_attempts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m_target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10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while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current_m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m_target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and attempts &lt;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max_attempts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u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random.randrange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(0, n)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v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random.randrange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(0, n)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if u != v and not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G.has_edge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(u, v):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G.add_edge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(u, v, weight=1)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current_m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attempts += 1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G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floyd_warshall_iterations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(G: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nx.Graph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n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G.number_of_nodes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[[math.inf] * n for _ in range(n)]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] = 0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u, v, data in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G.edges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(data=True):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w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data.get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("weight", 1)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[u][v] = w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[v][u] = w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iterations = 0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time.time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for k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for j in range(n):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iterations += 1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if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][k] +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[k][j] &lt;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][j]: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][j]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][k] +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[k][j]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elapsed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time.time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-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iterations, elapsed,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bellman_ford_iterations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(G: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nx.Graph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source: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n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G.number_of_nodes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{v: math.inf for v in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G.nodes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()}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[source] = 0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iterations = 0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time.time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_ in range(n - 1):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u, v, data in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G.edges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(data=True):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w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data.get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("weight", 1)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iterations += 1  #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Одна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итерация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одно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ребро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if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[u] + w &lt;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[v]: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[v]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[u] + w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if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[v] + w &lt;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[u]: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[u]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[v] + w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elapsed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time.time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-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iterations, elapsed,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if __name__ == "__main__":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sizes = [700, 2000, 6000, 15000, 30000]  #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Обновленные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размеры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results = []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n in sizes: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print(f"\n===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Генерация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графа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 = {n} ===")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G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generate_sparse_connected_graph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(n, seed=42)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m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G.number_of_edges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print(f"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Граф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сгенерирован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: |V| = {n}, |E| = {m}")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#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Запускаем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Флойда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только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для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 ≤ 2000 (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из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соображений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времени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if n &lt;= 2000: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print(f"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Запускаем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Floyd–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Warshall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(n={n})...")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fw_iter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fw_time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fw_dist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floyd_warshall_iterations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(G)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f"Floyd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Warshall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итераций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fw_iter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},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время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{fw_time:.3f}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сек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.")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gram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fw_iter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fw_time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None, None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Запускаем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Bellman–Ford (source=0)...")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bf_iter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bf_time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bf_dist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bellman_ford_iterations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(G, source=0)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f"Bellman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–Ford: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итераций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bf_iter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},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время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{bf_time:.3f}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сек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.")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results.append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({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"n": n,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"m": m,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"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fw_iter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"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fw_time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"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BellmanFord_iterations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bf_iter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"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BellmanFord_time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bf_time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Вывод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результатов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виде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таблицы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print("\n===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Результаты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всем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60FF9">
        <w:rPr>
          <w:rFonts w:ascii="Courier New" w:eastAsia="Times New Roman" w:hAnsi="Courier New" w:cs="Courier New"/>
          <w:sz w:val="20"/>
          <w:szCs w:val="20"/>
          <w:lang w:val="ru-RU" w:eastAsia="ru-RU"/>
        </w:rPr>
        <w:t>графам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===")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header = f"{'n':&gt;8} {'m':&gt;10} {'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Floyd_iters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':&gt;15} {'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BellmanF_iters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':&gt;18} {'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':&gt;12} {'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BellmanF_time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':&gt;12}"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print(header)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print("-" *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(header))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r in results: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n = r["n"]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m = r["m"]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fi = r["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"] if r["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"] is not None else "N/A"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f"{r['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']:.3f}" if r["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Floyd_time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"] is not None else "N/A"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bf = r["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BellmanFord_iterations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f"{r['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BellmanFord_time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']:.3f}"</w:t>
      </w:r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print(f"{n:8} {m:10} {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(fi):&gt;15} {bf:&gt;18} {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ft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:&gt;12} {</w:t>
      </w:r>
      <w:proofErr w:type="spellStart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bt</w:t>
      </w:r>
      <w:proofErr w:type="spellEnd"/>
      <w:r w:rsidRPr="00C60FF9">
        <w:rPr>
          <w:rFonts w:ascii="Courier New" w:eastAsia="Times New Roman" w:hAnsi="Courier New" w:cs="Courier New"/>
          <w:sz w:val="20"/>
          <w:szCs w:val="20"/>
          <w:lang w:eastAsia="ru-RU"/>
        </w:rPr>
        <w:t>:&gt;12}")</w:t>
      </w:r>
      <w:proofErr w:type="gramEnd"/>
    </w:p>
    <w:p w14:paraId="76531936" w14:textId="5A3E4CA9" w:rsidR="000C3237" w:rsidRDefault="000C3237" w:rsidP="000C3237">
      <w:pPr>
        <w:spacing w:line="240" w:lineRule="auto"/>
      </w:pPr>
      <w:r>
        <w:rPr>
          <w:lang w:val="ru-RU"/>
        </w:rPr>
        <w:t>Вывод</w:t>
      </w:r>
      <w:r>
        <w:t>:</w:t>
      </w:r>
    </w:p>
    <w:p w14:paraId="230FD90C" w14:textId="1A696A0B" w:rsidR="000C3237" w:rsidRPr="00C60FF9" w:rsidRDefault="00AE376D" w:rsidP="000C3237">
      <w:pPr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15F698" wp14:editId="3AA213D0">
            <wp:extent cx="488632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237" w:rsidRPr="00C60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3237"/>
    <w:rsid w:val="00141C57"/>
    <w:rsid w:val="0015074B"/>
    <w:rsid w:val="0027304E"/>
    <w:rsid w:val="0029639D"/>
    <w:rsid w:val="00326F90"/>
    <w:rsid w:val="00365307"/>
    <w:rsid w:val="008A1116"/>
    <w:rsid w:val="008A74DE"/>
    <w:rsid w:val="00947C37"/>
    <w:rsid w:val="00AA1D8D"/>
    <w:rsid w:val="00AD3A63"/>
    <w:rsid w:val="00AE376D"/>
    <w:rsid w:val="00B076C0"/>
    <w:rsid w:val="00B47730"/>
    <w:rsid w:val="00C60FF9"/>
    <w:rsid w:val="00CB0664"/>
    <w:rsid w:val="00CB6F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EEA663"/>
  <w14:defaultImageDpi w14:val="300"/>
  <w15:docId w15:val="{7A0E99A1-7A83-41BD-9E9A-3F763CA2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0C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C323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F622BC-603A-4B0F-A0EF-771ADEDA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XOMA</cp:lastModifiedBy>
  <cp:revision>9</cp:revision>
  <dcterms:created xsi:type="dcterms:W3CDTF">2013-12-23T23:15:00Z</dcterms:created>
  <dcterms:modified xsi:type="dcterms:W3CDTF">2025-06-06T03:04:00Z</dcterms:modified>
  <cp:category/>
</cp:coreProperties>
</file>