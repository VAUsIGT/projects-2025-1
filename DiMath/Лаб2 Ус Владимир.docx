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A17" w:rsidRPr="001F3979" w:rsidRDefault="00374016">
      <w:pPr>
        <w:pStyle w:val="1"/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t>Лабораторная работа №2</w:t>
      </w:r>
    </w:p>
    <w:p w:rsidR="00A71A17" w:rsidRPr="001F3979" w:rsidRDefault="00374016" w:rsidP="001F3979">
      <w:pPr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t>Вариант</w:t>
      </w:r>
      <w:r w:rsidR="001F3979" w:rsidRPr="001F3979">
        <w:rPr>
          <w:color w:val="000000" w:themeColor="text1"/>
          <w:lang w:val="ru-RU"/>
        </w:rPr>
        <w:t xml:space="preserve"> 43, Ус Владимир, группа 2МО-1</w:t>
      </w:r>
    </w:p>
    <w:p w:rsidR="001F3979" w:rsidRPr="001F3979" w:rsidRDefault="001F3979" w:rsidP="001F3979">
      <w:pPr>
        <w:rPr>
          <w:color w:val="000000" w:themeColor="text1"/>
          <w:lang w:val="ru-RU"/>
        </w:rPr>
      </w:pPr>
      <w:r w:rsidRPr="001F3979">
        <w:rPr>
          <w:noProof/>
          <w:color w:val="000000" w:themeColor="text1"/>
          <w:lang w:val="ru-RU" w:eastAsia="ru-RU"/>
        </w:rPr>
        <w:drawing>
          <wp:inline distT="0" distB="0" distL="0" distR="0" wp14:anchorId="6D0473C2" wp14:editId="0746A0E2">
            <wp:extent cx="2684831" cy="6472362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7590" cy="647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17" w:rsidRPr="001F3979" w:rsidRDefault="00374016">
      <w:pPr>
        <w:pStyle w:val="21"/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t>З</w:t>
      </w:r>
      <w:r w:rsidRPr="001F3979">
        <w:rPr>
          <w:color w:val="000000" w:themeColor="text1"/>
          <w:lang w:val="ru-RU"/>
        </w:rPr>
        <w:t>адание 1</w:t>
      </w:r>
    </w:p>
    <w:p w:rsidR="00A71A17" w:rsidRPr="001F3979" w:rsidRDefault="00374016">
      <w:pPr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t>Сколько различных слов можно составить из 6 букв слова АВРАКАДАВРА?</w:t>
      </w:r>
    </w:p>
    <w:p w:rsidR="00A71A17" w:rsidRPr="001F3979" w:rsidRDefault="00374016">
      <w:pPr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lastRenderedPageBreak/>
        <w:t xml:space="preserve">Слово АВРАКАДАВРА </w:t>
      </w:r>
      <w:r w:rsidRPr="001F3979">
        <w:rPr>
          <w:color w:val="000000" w:themeColor="text1"/>
          <w:lang w:val="ru-RU"/>
        </w:rPr>
        <w:t>состоит из 11 букв, в которых буквы повторяются:</w:t>
      </w:r>
      <w:r w:rsidRPr="001F3979">
        <w:rPr>
          <w:color w:val="000000" w:themeColor="text1"/>
          <w:lang w:val="ru-RU"/>
        </w:rPr>
        <w:br/>
        <w:t>- А — 5 раз</w:t>
      </w:r>
      <w:r w:rsidRPr="001F3979">
        <w:rPr>
          <w:color w:val="000000" w:themeColor="text1"/>
          <w:lang w:val="ru-RU"/>
        </w:rPr>
        <w:br/>
        <w:t>- В — 2 раза</w:t>
      </w:r>
      <w:r w:rsidRPr="001F3979">
        <w:rPr>
          <w:color w:val="000000" w:themeColor="text1"/>
          <w:lang w:val="ru-RU"/>
        </w:rPr>
        <w:br/>
        <w:t>- Р — 2 раза</w:t>
      </w:r>
      <w:r w:rsidRPr="001F3979">
        <w:rPr>
          <w:color w:val="000000" w:themeColor="text1"/>
          <w:lang w:val="ru-RU"/>
        </w:rPr>
        <w:br/>
        <w:t>- К и Д — по 1 разу</w:t>
      </w:r>
      <w:r w:rsidRPr="001F3979">
        <w:rPr>
          <w:color w:val="000000" w:themeColor="text1"/>
          <w:lang w:val="ru-RU"/>
        </w:rPr>
        <w:br/>
      </w:r>
      <w:r w:rsidRPr="001F3979">
        <w:rPr>
          <w:color w:val="000000" w:themeColor="text1"/>
          <w:lang w:val="ru-RU"/>
        </w:rPr>
        <w:br/>
        <w:t xml:space="preserve">Задача сводится к подсчёту количества различных упорядоченных выборок длины 6 из набора с повторами, при условии, что ни одна буква не используется </w:t>
      </w:r>
      <w:r w:rsidRPr="001F3979">
        <w:rPr>
          <w:color w:val="000000" w:themeColor="text1"/>
          <w:lang w:val="ru-RU"/>
        </w:rPr>
        <w:t>больше, чем в оригинале.</w:t>
      </w:r>
    </w:p>
    <w:p w:rsidR="00A71A17" w:rsidRPr="001F3979" w:rsidRDefault="00374016">
      <w:pPr>
        <w:rPr>
          <w:color w:val="000000" w:themeColor="text1"/>
        </w:rPr>
      </w:pPr>
      <w:proofErr w:type="spellStart"/>
      <w:r w:rsidRPr="001F3979">
        <w:rPr>
          <w:color w:val="000000" w:themeColor="text1"/>
        </w:rPr>
        <w:t>Программа</w:t>
      </w:r>
      <w:proofErr w:type="spellEnd"/>
      <w:r w:rsidRPr="001F3979">
        <w:rPr>
          <w:color w:val="000000" w:themeColor="text1"/>
        </w:rPr>
        <w:t xml:space="preserve"> </w:t>
      </w:r>
      <w:proofErr w:type="spellStart"/>
      <w:r w:rsidRPr="001F3979">
        <w:rPr>
          <w:color w:val="000000" w:themeColor="text1"/>
        </w:rPr>
        <w:t>на</w:t>
      </w:r>
      <w:proofErr w:type="spellEnd"/>
      <w:r w:rsidRPr="001F3979">
        <w:rPr>
          <w:color w:val="000000" w:themeColor="text1"/>
        </w:rPr>
        <w:t xml:space="preserve"> Python:</w:t>
      </w:r>
    </w:p>
    <w:p w:rsidR="00A71A17" w:rsidRPr="001F3979" w:rsidRDefault="00374016">
      <w:pPr>
        <w:rPr>
          <w:color w:val="000000" w:themeColor="text1"/>
        </w:rPr>
      </w:pPr>
      <w:r w:rsidRPr="001F3979">
        <w:rPr>
          <w:color w:val="000000" w:themeColor="text1"/>
        </w:rPr>
        <w:t>from itertools import permutations</w:t>
      </w:r>
      <w:r w:rsidRPr="001F3979">
        <w:rPr>
          <w:color w:val="000000" w:themeColor="text1"/>
        </w:rPr>
        <w:br/>
        <w:t>from collections import Counter</w:t>
      </w:r>
      <w:r w:rsidRPr="001F3979">
        <w:rPr>
          <w:color w:val="000000" w:themeColor="text1"/>
        </w:rPr>
        <w:br/>
      </w:r>
      <w:r w:rsidRPr="001F3979">
        <w:rPr>
          <w:color w:val="000000" w:themeColor="text1"/>
        </w:rPr>
        <w:br/>
        <w:t>word = "АВРАКАДАВРА"</w:t>
      </w:r>
      <w:r w:rsidRPr="001F3979">
        <w:rPr>
          <w:color w:val="000000" w:themeColor="text1"/>
        </w:rPr>
        <w:br/>
        <w:t>letters = list(word)</w:t>
      </w:r>
      <w:r w:rsidRPr="001F3979">
        <w:rPr>
          <w:color w:val="000000" w:themeColor="text1"/>
        </w:rPr>
        <w:br/>
        <w:t>letter_counts = Counter(letters)</w:t>
      </w:r>
      <w:r w:rsidRPr="001F3979">
        <w:rPr>
          <w:color w:val="000000" w:themeColor="text1"/>
        </w:rPr>
        <w:br/>
      </w:r>
      <w:r w:rsidRPr="001F3979">
        <w:rPr>
          <w:color w:val="000000" w:themeColor="text1"/>
        </w:rPr>
        <w:br/>
        <w:t>unique_perms = set()</w:t>
      </w:r>
      <w:r w:rsidRPr="001F3979">
        <w:rPr>
          <w:color w:val="000000" w:themeColor="text1"/>
        </w:rPr>
        <w:br/>
      </w:r>
      <w:r w:rsidRPr="001F3979">
        <w:rPr>
          <w:color w:val="000000" w:themeColor="text1"/>
        </w:rPr>
        <w:br/>
        <w:t>for p in permutations(letters, 6):</w:t>
      </w:r>
      <w:r w:rsidRPr="001F3979">
        <w:rPr>
          <w:color w:val="000000" w:themeColor="text1"/>
        </w:rPr>
        <w:br/>
        <w:t xml:space="preserve">    p_cou</w:t>
      </w:r>
      <w:r w:rsidRPr="001F3979">
        <w:rPr>
          <w:color w:val="000000" w:themeColor="text1"/>
        </w:rPr>
        <w:t>nt = Counter(p)</w:t>
      </w:r>
      <w:r w:rsidRPr="001F3979">
        <w:rPr>
          <w:color w:val="000000" w:themeColor="text1"/>
        </w:rPr>
        <w:br/>
        <w:t xml:space="preserve">    if all(p_count[l] &lt;= letter_counts[l] for l in p_count):</w:t>
      </w:r>
      <w:r w:rsidRPr="001F3979">
        <w:rPr>
          <w:color w:val="000000" w:themeColor="text1"/>
        </w:rPr>
        <w:br/>
        <w:t xml:space="preserve">        unique_perms.add(p)</w:t>
      </w:r>
      <w:r w:rsidRPr="001F3979">
        <w:rPr>
          <w:color w:val="000000" w:themeColor="text1"/>
        </w:rPr>
        <w:br/>
      </w:r>
      <w:r w:rsidRPr="001F3979">
        <w:rPr>
          <w:color w:val="000000" w:themeColor="text1"/>
        </w:rPr>
        <w:br/>
        <w:t>print("Количество уникальных 6-буквенных слов:", len(unique_perms))</w:t>
      </w:r>
    </w:p>
    <w:p w:rsidR="001F3979" w:rsidRPr="001F3979" w:rsidRDefault="001F3979">
      <w:pPr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t>Ответ: 3864</w:t>
      </w:r>
    </w:p>
    <w:p w:rsidR="00A71A17" w:rsidRPr="001F3979" w:rsidRDefault="00374016">
      <w:pPr>
        <w:pStyle w:val="21"/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t>Задание 2</w:t>
      </w:r>
    </w:p>
    <w:p w:rsidR="00A71A17" w:rsidRPr="001F3979" w:rsidRDefault="00374016">
      <w:pPr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t>Решить рекуррентное соотношение:</w:t>
      </w:r>
      <w:r w:rsidRPr="001F3979">
        <w:rPr>
          <w:color w:val="000000" w:themeColor="text1"/>
          <w:lang w:val="ru-RU"/>
        </w:rPr>
        <w:br/>
      </w:r>
      <w:r w:rsidRPr="001F3979">
        <w:rPr>
          <w:color w:val="000000" w:themeColor="text1"/>
        </w:rPr>
        <w:t>x</w:t>
      </w:r>
      <w:r w:rsidRPr="001F3979">
        <w:rPr>
          <w:color w:val="000000" w:themeColor="text1"/>
          <w:lang w:val="ru-RU"/>
        </w:rPr>
        <w:t>_{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>+3} = -2·</w:t>
      </w:r>
      <w:r w:rsidRPr="001F3979">
        <w:rPr>
          <w:color w:val="000000" w:themeColor="text1"/>
        </w:rPr>
        <w:t>x</w:t>
      </w:r>
      <w:r w:rsidRPr="001F3979">
        <w:rPr>
          <w:color w:val="000000" w:themeColor="text1"/>
          <w:lang w:val="ru-RU"/>
        </w:rPr>
        <w:t>_{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>+2} + 5·</w:t>
      </w:r>
      <w:r w:rsidRPr="001F3979">
        <w:rPr>
          <w:color w:val="000000" w:themeColor="text1"/>
        </w:rPr>
        <w:t>x</w:t>
      </w:r>
      <w:r w:rsidRPr="001F3979">
        <w:rPr>
          <w:color w:val="000000" w:themeColor="text1"/>
          <w:lang w:val="ru-RU"/>
        </w:rPr>
        <w:t>_{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>+1} + 6·</w:t>
      </w:r>
      <w:r w:rsidRPr="001F3979">
        <w:rPr>
          <w:color w:val="000000" w:themeColor="text1"/>
        </w:rPr>
        <w:t>x</w:t>
      </w:r>
      <w:r w:rsidRPr="001F3979">
        <w:rPr>
          <w:color w:val="000000" w:themeColor="text1"/>
          <w:lang w:val="ru-RU"/>
        </w:rPr>
        <w:t>_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 xml:space="preserve"> + 7</w:t>
      </w:r>
      <w:r w:rsidRPr="001F3979">
        <w:rPr>
          <w:color w:val="000000" w:themeColor="text1"/>
          <w:lang w:val="ru-RU"/>
        </w:rPr>
        <w:br/>
        <w:t xml:space="preserve">при начальных условиях: </w:t>
      </w:r>
      <w:r w:rsidRPr="001F3979">
        <w:rPr>
          <w:color w:val="000000" w:themeColor="text1"/>
        </w:rPr>
        <w:t>x</w:t>
      </w:r>
      <w:r w:rsidRPr="001F3979">
        <w:rPr>
          <w:color w:val="000000" w:themeColor="text1"/>
          <w:lang w:val="ru-RU"/>
        </w:rPr>
        <w:t>₀</w:t>
      </w:r>
      <w:r w:rsidRPr="001F3979">
        <w:rPr>
          <w:color w:val="000000" w:themeColor="text1"/>
          <w:lang w:val="ru-RU"/>
        </w:rPr>
        <w:t xml:space="preserve"> = 3, </w:t>
      </w:r>
      <w:r w:rsidRPr="001F3979">
        <w:rPr>
          <w:color w:val="000000" w:themeColor="text1"/>
        </w:rPr>
        <w:t>x</w:t>
      </w:r>
      <w:r w:rsidRPr="001F3979">
        <w:rPr>
          <w:color w:val="000000" w:themeColor="text1"/>
          <w:lang w:val="ru-RU"/>
        </w:rPr>
        <w:t xml:space="preserve">₁ = 1, </w:t>
      </w:r>
      <w:r w:rsidRPr="001F3979">
        <w:rPr>
          <w:color w:val="000000" w:themeColor="text1"/>
        </w:rPr>
        <w:t>x</w:t>
      </w:r>
      <w:r w:rsidRPr="001F3979">
        <w:rPr>
          <w:color w:val="000000" w:themeColor="text1"/>
          <w:lang w:val="ru-RU"/>
        </w:rPr>
        <w:t>₂ = 3.</w:t>
      </w:r>
    </w:p>
    <w:p w:rsidR="00A71A17" w:rsidRPr="001F3979" w:rsidRDefault="00374016">
      <w:pPr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t xml:space="preserve">1. Рассмотрим однородную часть: </w:t>
      </w:r>
      <w:r w:rsidRPr="001F3979">
        <w:rPr>
          <w:color w:val="000000" w:themeColor="text1"/>
        </w:rPr>
        <w:t>x</w:t>
      </w:r>
      <w:r w:rsidRPr="001F3979">
        <w:rPr>
          <w:color w:val="000000" w:themeColor="text1"/>
          <w:lang w:val="ru-RU"/>
        </w:rPr>
        <w:t>_{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>+3} + 2</w:t>
      </w:r>
      <w:r w:rsidRPr="001F3979">
        <w:rPr>
          <w:color w:val="000000" w:themeColor="text1"/>
        </w:rPr>
        <w:t>x</w:t>
      </w:r>
      <w:r w:rsidRPr="001F3979">
        <w:rPr>
          <w:color w:val="000000" w:themeColor="text1"/>
          <w:lang w:val="ru-RU"/>
        </w:rPr>
        <w:t>_{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>+2} - 5</w:t>
      </w:r>
      <w:r w:rsidRPr="001F3979">
        <w:rPr>
          <w:color w:val="000000" w:themeColor="text1"/>
        </w:rPr>
        <w:t>x</w:t>
      </w:r>
      <w:r w:rsidRPr="001F3979">
        <w:rPr>
          <w:color w:val="000000" w:themeColor="text1"/>
          <w:lang w:val="ru-RU"/>
        </w:rPr>
        <w:t>_{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>+1} - 6</w:t>
      </w:r>
      <w:r w:rsidRPr="001F3979">
        <w:rPr>
          <w:color w:val="000000" w:themeColor="text1"/>
        </w:rPr>
        <w:t>x</w:t>
      </w:r>
      <w:r w:rsidRPr="001F3979">
        <w:rPr>
          <w:color w:val="000000" w:themeColor="text1"/>
          <w:lang w:val="ru-RU"/>
        </w:rPr>
        <w:t>_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 xml:space="preserve"> = 0</w:t>
      </w:r>
      <w:r w:rsidRPr="001F3979">
        <w:rPr>
          <w:color w:val="000000" w:themeColor="text1"/>
          <w:lang w:val="ru-RU"/>
        </w:rPr>
        <w:br/>
        <w:t xml:space="preserve">Решим характеристическое уравнение: </w:t>
      </w:r>
      <w:r w:rsidRPr="001F3979">
        <w:rPr>
          <w:color w:val="000000" w:themeColor="text1"/>
        </w:rPr>
        <w:t>λ</w:t>
      </w:r>
      <w:r w:rsidRPr="001F3979">
        <w:rPr>
          <w:color w:val="000000" w:themeColor="text1"/>
          <w:lang w:val="ru-RU"/>
        </w:rPr>
        <w:t>³ + 2</w:t>
      </w:r>
      <w:r w:rsidRPr="001F3979">
        <w:rPr>
          <w:color w:val="000000" w:themeColor="text1"/>
        </w:rPr>
        <w:t>λ</w:t>
      </w:r>
      <w:r w:rsidRPr="001F3979">
        <w:rPr>
          <w:color w:val="000000" w:themeColor="text1"/>
          <w:lang w:val="ru-RU"/>
        </w:rPr>
        <w:t>² - 5</w:t>
      </w:r>
      <w:r w:rsidRPr="001F3979">
        <w:rPr>
          <w:color w:val="000000" w:themeColor="text1"/>
        </w:rPr>
        <w:t>λ</w:t>
      </w:r>
      <w:r w:rsidRPr="001F3979">
        <w:rPr>
          <w:color w:val="000000" w:themeColor="text1"/>
          <w:lang w:val="ru-RU"/>
        </w:rPr>
        <w:t xml:space="preserve"> - 6 = 0</w:t>
      </w:r>
      <w:r w:rsidRPr="001F3979">
        <w:rPr>
          <w:color w:val="000000" w:themeColor="text1"/>
          <w:lang w:val="ru-RU"/>
        </w:rPr>
        <w:br/>
        <w:t xml:space="preserve">Пробуем корень </w:t>
      </w:r>
      <w:r w:rsidRPr="001F3979">
        <w:rPr>
          <w:color w:val="000000" w:themeColor="text1"/>
        </w:rPr>
        <w:t>λ</w:t>
      </w:r>
      <w:r w:rsidRPr="001F3979">
        <w:rPr>
          <w:color w:val="000000" w:themeColor="text1"/>
          <w:lang w:val="ru-RU"/>
        </w:rPr>
        <w:t xml:space="preserve"> = -1: подходит. Делим на (</w:t>
      </w:r>
      <w:r w:rsidRPr="001F3979">
        <w:rPr>
          <w:color w:val="000000" w:themeColor="text1"/>
        </w:rPr>
        <w:t>λ</w:t>
      </w:r>
      <w:r w:rsidRPr="001F3979">
        <w:rPr>
          <w:color w:val="000000" w:themeColor="text1"/>
          <w:lang w:val="ru-RU"/>
        </w:rPr>
        <w:t xml:space="preserve"> + 1):</w:t>
      </w:r>
      <w:r w:rsidRPr="001F3979">
        <w:rPr>
          <w:color w:val="000000" w:themeColor="text1"/>
          <w:lang w:val="ru-RU"/>
        </w:rPr>
        <w:br/>
      </w:r>
      <w:r w:rsidRPr="001F3979">
        <w:rPr>
          <w:color w:val="000000" w:themeColor="text1"/>
        </w:rPr>
        <w:t>λ</w:t>
      </w:r>
      <w:r w:rsidRPr="001F3979">
        <w:rPr>
          <w:color w:val="000000" w:themeColor="text1"/>
          <w:lang w:val="ru-RU"/>
        </w:rPr>
        <w:t>³ + 2</w:t>
      </w:r>
      <w:r w:rsidRPr="001F3979">
        <w:rPr>
          <w:color w:val="000000" w:themeColor="text1"/>
        </w:rPr>
        <w:t>λ</w:t>
      </w:r>
      <w:r w:rsidRPr="001F3979">
        <w:rPr>
          <w:color w:val="000000" w:themeColor="text1"/>
          <w:lang w:val="ru-RU"/>
        </w:rPr>
        <w:t>² - 5</w:t>
      </w:r>
      <w:r w:rsidRPr="001F3979">
        <w:rPr>
          <w:color w:val="000000" w:themeColor="text1"/>
        </w:rPr>
        <w:t>λ</w:t>
      </w:r>
      <w:r w:rsidRPr="001F3979">
        <w:rPr>
          <w:color w:val="000000" w:themeColor="text1"/>
          <w:lang w:val="ru-RU"/>
        </w:rPr>
        <w:t xml:space="preserve"> - 6 = </w:t>
      </w:r>
      <w:r w:rsidRPr="001F3979">
        <w:rPr>
          <w:color w:val="000000" w:themeColor="text1"/>
          <w:lang w:val="ru-RU"/>
        </w:rPr>
        <w:t>(</w:t>
      </w:r>
      <w:r w:rsidRPr="001F3979">
        <w:rPr>
          <w:color w:val="000000" w:themeColor="text1"/>
        </w:rPr>
        <w:t>λ</w:t>
      </w:r>
      <w:r w:rsidRPr="001F3979">
        <w:rPr>
          <w:color w:val="000000" w:themeColor="text1"/>
          <w:lang w:val="ru-RU"/>
        </w:rPr>
        <w:t xml:space="preserve"> + 1)(</w:t>
      </w:r>
      <w:r w:rsidRPr="001F3979">
        <w:rPr>
          <w:color w:val="000000" w:themeColor="text1"/>
        </w:rPr>
        <w:t>λ</w:t>
      </w:r>
      <w:r w:rsidRPr="001F3979">
        <w:rPr>
          <w:color w:val="000000" w:themeColor="text1"/>
          <w:lang w:val="ru-RU"/>
        </w:rPr>
        <w:t xml:space="preserve">² + </w:t>
      </w:r>
      <w:r w:rsidRPr="001F3979">
        <w:rPr>
          <w:color w:val="000000" w:themeColor="text1"/>
        </w:rPr>
        <w:t>λ</w:t>
      </w:r>
      <w:r w:rsidRPr="001F3979">
        <w:rPr>
          <w:color w:val="000000" w:themeColor="text1"/>
          <w:lang w:val="ru-RU"/>
        </w:rPr>
        <w:t xml:space="preserve"> - 6) = (</w:t>
      </w:r>
      <w:r w:rsidRPr="001F3979">
        <w:rPr>
          <w:color w:val="000000" w:themeColor="text1"/>
        </w:rPr>
        <w:t>λ</w:t>
      </w:r>
      <w:r w:rsidRPr="001F3979">
        <w:rPr>
          <w:color w:val="000000" w:themeColor="text1"/>
          <w:lang w:val="ru-RU"/>
        </w:rPr>
        <w:t xml:space="preserve"> + 1)(</w:t>
      </w:r>
      <w:r w:rsidRPr="001F3979">
        <w:rPr>
          <w:color w:val="000000" w:themeColor="text1"/>
        </w:rPr>
        <w:t>λ</w:t>
      </w:r>
      <w:r w:rsidRPr="001F3979">
        <w:rPr>
          <w:color w:val="000000" w:themeColor="text1"/>
          <w:lang w:val="ru-RU"/>
        </w:rPr>
        <w:t xml:space="preserve"> - 2)(</w:t>
      </w:r>
      <w:r w:rsidRPr="001F3979">
        <w:rPr>
          <w:color w:val="000000" w:themeColor="text1"/>
        </w:rPr>
        <w:t>λ</w:t>
      </w:r>
      <w:r w:rsidRPr="001F3979">
        <w:rPr>
          <w:color w:val="000000" w:themeColor="text1"/>
          <w:lang w:val="ru-RU"/>
        </w:rPr>
        <w:t xml:space="preserve"> + 3)</w:t>
      </w:r>
      <w:r w:rsidRPr="001F3979">
        <w:rPr>
          <w:color w:val="000000" w:themeColor="text1"/>
          <w:lang w:val="ru-RU"/>
        </w:rPr>
        <w:br/>
        <w:t>Корни: -1, -3, 2</w:t>
      </w:r>
    </w:p>
    <w:p w:rsidR="00A71A17" w:rsidRPr="001F3979" w:rsidRDefault="00374016">
      <w:pPr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t>2. Общее решение однородного уравнения:</w:t>
      </w:r>
      <w:r w:rsidRPr="001F3979">
        <w:rPr>
          <w:color w:val="000000" w:themeColor="text1"/>
          <w:lang w:val="ru-RU"/>
        </w:rPr>
        <w:br/>
      </w:r>
      <w:r w:rsidRPr="001F3979">
        <w:rPr>
          <w:color w:val="000000" w:themeColor="text1"/>
        </w:rPr>
        <w:t>x</w:t>
      </w:r>
      <w:r w:rsidRPr="001F3979">
        <w:rPr>
          <w:color w:val="000000" w:themeColor="text1"/>
          <w:lang w:val="ru-RU"/>
        </w:rPr>
        <w:t>_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>^(</w:t>
      </w:r>
      <w:proofErr w:type="spellStart"/>
      <w:r w:rsidRPr="001F3979">
        <w:rPr>
          <w:color w:val="000000" w:themeColor="text1"/>
          <w:lang w:val="ru-RU"/>
        </w:rPr>
        <w:t>одн</w:t>
      </w:r>
      <w:proofErr w:type="spellEnd"/>
      <w:r w:rsidRPr="001F3979">
        <w:rPr>
          <w:color w:val="000000" w:themeColor="text1"/>
          <w:lang w:val="ru-RU"/>
        </w:rPr>
        <w:t xml:space="preserve">) = </w:t>
      </w:r>
      <w:r w:rsidRPr="001F3979">
        <w:rPr>
          <w:color w:val="000000" w:themeColor="text1"/>
        </w:rPr>
        <w:t>A</w:t>
      </w:r>
      <w:r w:rsidRPr="001F3979">
        <w:rPr>
          <w:color w:val="000000" w:themeColor="text1"/>
          <w:lang w:val="ru-RU"/>
        </w:rPr>
        <w:t>·(–1)^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 xml:space="preserve"> + </w:t>
      </w:r>
      <w:r w:rsidRPr="001F3979">
        <w:rPr>
          <w:color w:val="000000" w:themeColor="text1"/>
        </w:rPr>
        <w:t>B</w:t>
      </w:r>
      <w:r w:rsidRPr="001F3979">
        <w:rPr>
          <w:color w:val="000000" w:themeColor="text1"/>
          <w:lang w:val="ru-RU"/>
        </w:rPr>
        <w:t>·(–3)^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 xml:space="preserve"> + </w:t>
      </w:r>
      <w:r w:rsidRPr="001F3979">
        <w:rPr>
          <w:color w:val="000000" w:themeColor="text1"/>
        </w:rPr>
        <w:t>C</w:t>
      </w:r>
      <w:r w:rsidRPr="001F3979">
        <w:rPr>
          <w:color w:val="000000" w:themeColor="text1"/>
          <w:lang w:val="ru-RU"/>
        </w:rPr>
        <w:t>·2^</w:t>
      </w:r>
      <w:r w:rsidRPr="001F3979">
        <w:rPr>
          <w:color w:val="000000" w:themeColor="text1"/>
        </w:rPr>
        <w:t>n</w:t>
      </w:r>
    </w:p>
    <w:p w:rsidR="00A71A17" w:rsidRPr="001F3979" w:rsidRDefault="00374016">
      <w:pPr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lastRenderedPageBreak/>
        <w:t xml:space="preserve">3. Частное решение (для правой части +7) ищем как постоянную: </w:t>
      </w:r>
      <w:r w:rsidRPr="001F3979">
        <w:rPr>
          <w:color w:val="000000" w:themeColor="text1"/>
        </w:rPr>
        <w:t>x</w:t>
      </w:r>
      <w:r w:rsidRPr="001F3979">
        <w:rPr>
          <w:color w:val="000000" w:themeColor="text1"/>
          <w:lang w:val="ru-RU"/>
        </w:rPr>
        <w:t>_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 xml:space="preserve"> = </w:t>
      </w:r>
      <w:r w:rsidRPr="001F3979">
        <w:rPr>
          <w:color w:val="000000" w:themeColor="text1"/>
        </w:rPr>
        <w:t>K</w:t>
      </w:r>
      <w:r w:rsidRPr="001F3979">
        <w:rPr>
          <w:color w:val="000000" w:themeColor="text1"/>
          <w:lang w:val="ru-RU"/>
        </w:rPr>
        <w:br/>
        <w:t xml:space="preserve">Подставляем: </w:t>
      </w:r>
      <w:r w:rsidRPr="001F3979">
        <w:rPr>
          <w:color w:val="000000" w:themeColor="text1"/>
        </w:rPr>
        <w:t>K</w:t>
      </w:r>
      <w:r w:rsidRPr="001F3979">
        <w:rPr>
          <w:color w:val="000000" w:themeColor="text1"/>
          <w:lang w:val="ru-RU"/>
        </w:rPr>
        <w:t xml:space="preserve"> = –2</w:t>
      </w:r>
      <w:r w:rsidRPr="001F3979">
        <w:rPr>
          <w:color w:val="000000" w:themeColor="text1"/>
        </w:rPr>
        <w:t>K</w:t>
      </w:r>
      <w:r w:rsidRPr="001F3979">
        <w:rPr>
          <w:color w:val="000000" w:themeColor="text1"/>
          <w:lang w:val="ru-RU"/>
        </w:rPr>
        <w:t xml:space="preserve"> + 5</w:t>
      </w:r>
      <w:r w:rsidRPr="001F3979">
        <w:rPr>
          <w:color w:val="000000" w:themeColor="text1"/>
        </w:rPr>
        <w:t>K</w:t>
      </w:r>
      <w:r w:rsidRPr="001F3979">
        <w:rPr>
          <w:color w:val="000000" w:themeColor="text1"/>
          <w:lang w:val="ru-RU"/>
        </w:rPr>
        <w:t xml:space="preserve"> + 6</w:t>
      </w:r>
      <w:r w:rsidRPr="001F3979">
        <w:rPr>
          <w:color w:val="000000" w:themeColor="text1"/>
        </w:rPr>
        <w:t>K</w:t>
      </w:r>
      <w:r w:rsidRPr="001F3979">
        <w:rPr>
          <w:color w:val="000000" w:themeColor="text1"/>
          <w:lang w:val="ru-RU"/>
        </w:rPr>
        <w:t xml:space="preserve"> + 7 → –8</w:t>
      </w:r>
      <w:r w:rsidRPr="001F3979">
        <w:rPr>
          <w:color w:val="000000" w:themeColor="text1"/>
        </w:rPr>
        <w:t>K</w:t>
      </w:r>
      <w:r w:rsidRPr="001F3979">
        <w:rPr>
          <w:color w:val="000000" w:themeColor="text1"/>
          <w:lang w:val="ru-RU"/>
        </w:rPr>
        <w:t xml:space="preserve"> = 7 </w:t>
      </w:r>
      <w:r w:rsidRPr="001F3979">
        <w:rPr>
          <w:color w:val="000000" w:themeColor="text1"/>
          <w:lang w:val="ru-RU"/>
        </w:rPr>
        <w:t xml:space="preserve">→ </w:t>
      </w:r>
      <w:r w:rsidRPr="001F3979">
        <w:rPr>
          <w:color w:val="000000" w:themeColor="text1"/>
        </w:rPr>
        <w:t>K</w:t>
      </w:r>
      <w:r w:rsidRPr="001F3979">
        <w:rPr>
          <w:color w:val="000000" w:themeColor="text1"/>
          <w:lang w:val="ru-RU"/>
        </w:rPr>
        <w:t xml:space="preserve"> = –7/8</w:t>
      </w:r>
    </w:p>
    <w:p w:rsidR="00A71A17" w:rsidRPr="001F3979" w:rsidRDefault="00374016">
      <w:pPr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t>4. Общее решение всей последовательности:</w:t>
      </w:r>
      <w:r w:rsidRPr="001F3979">
        <w:rPr>
          <w:color w:val="000000" w:themeColor="text1"/>
          <w:lang w:val="ru-RU"/>
        </w:rPr>
        <w:br/>
      </w:r>
      <w:r w:rsidRPr="001F3979">
        <w:rPr>
          <w:color w:val="000000" w:themeColor="text1"/>
        </w:rPr>
        <w:t>x</w:t>
      </w:r>
      <w:r w:rsidRPr="001F3979">
        <w:rPr>
          <w:color w:val="000000" w:themeColor="text1"/>
          <w:lang w:val="ru-RU"/>
        </w:rPr>
        <w:t>_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 xml:space="preserve"> = </w:t>
      </w:r>
      <w:r w:rsidRPr="001F3979">
        <w:rPr>
          <w:color w:val="000000" w:themeColor="text1"/>
        </w:rPr>
        <w:t>A</w:t>
      </w:r>
      <w:r w:rsidRPr="001F3979">
        <w:rPr>
          <w:color w:val="000000" w:themeColor="text1"/>
          <w:lang w:val="ru-RU"/>
        </w:rPr>
        <w:t>·(–1)^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 xml:space="preserve"> + </w:t>
      </w:r>
      <w:r w:rsidRPr="001F3979">
        <w:rPr>
          <w:color w:val="000000" w:themeColor="text1"/>
        </w:rPr>
        <w:t>B</w:t>
      </w:r>
      <w:r w:rsidRPr="001F3979">
        <w:rPr>
          <w:color w:val="000000" w:themeColor="text1"/>
          <w:lang w:val="ru-RU"/>
        </w:rPr>
        <w:t>·(–3)^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 xml:space="preserve"> + </w:t>
      </w:r>
      <w:r w:rsidRPr="001F3979">
        <w:rPr>
          <w:color w:val="000000" w:themeColor="text1"/>
        </w:rPr>
        <w:t>C</w:t>
      </w:r>
      <w:r w:rsidRPr="001F3979">
        <w:rPr>
          <w:color w:val="000000" w:themeColor="text1"/>
          <w:lang w:val="ru-RU"/>
        </w:rPr>
        <w:t>·2^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 xml:space="preserve"> – 7/8</w:t>
      </w:r>
    </w:p>
    <w:p w:rsidR="00A71A17" w:rsidRPr="001F3979" w:rsidRDefault="00374016">
      <w:pPr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t>5. Подставим начальные условия:</w:t>
      </w:r>
      <w:r w:rsidRPr="001F3979">
        <w:rPr>
          <w:color w:val="000000" w:themeColor="text1"/>
          <w:lang w:val="ru-RU"/>
        </w:rPr>
        <w:br/>
      </w:r>
      <w:r w:rsidRPr="001F3979">
        <w:rPr>
          <w:color w:val="000000" w:themeColor="text1"/>
        </w:rPr>
        <w:t>x</w:t>
      </w:r>
      <w:r w:rsidRPr="001F3979">
        <w:rPr>
          <w:color w:val="000000" w:themeColor="text1"/>
          <w:lang w:val="ru-RU"/>
        </w:rPr>
        <w:t>₀</w:t>
      </w:r>
      <w:r w:rsidRPr="001F3979">
        <w:rPr>
          <w:color w:val="000000" w:themeColor="text1"/>
          <w:lang w:val="ru-RU"/>
        </w:rPr>
        <w:t xml:space="preserve"> = </w:t>
      </w:r>
      <w:r w:rsidRPr="001F3979">
        <w:rPr>
          <w:color w:val="000000" w:themeColor="text1"/>
        </w:rPr>
        <w:t>A</w:t>
      </w:r>
      <w:r w:rsidRPr="001F3979">
        <w:rPr>
          <w:color w:val="000000" w:themeColor="text1"/>
          <w:lang w:val="ru-RU"/>
        </w:rPr>
        <w:t xml:space="preserve"> + </w:t>
      </w:r>
      <w:r w:rsidRPr="001F3979">
        <w:rPr>
          <w:color w:val="000000" w:themeColor="text1"/>
        </w:rPr>
        <w:t>B</w:t>
      </w:r>
      <w:r w:rsidRPr="001F3979">
        <w:rPr>
          <w:color w:val="000000" w:themeColor="text1"/>
          <w:lang w:val="ru-RU"/>
        </w:rPr>
        <w:t xml:space="preserve"> + </w:t>
      </w:r>
      <w:r w:rsidRPr="001F3979">
        <w:rPr>
          <w:color w:val="000000" w:themeColor="text1"/>
        </w:rPr>
        <w:t>C</w:t>
      </w:r>
      <w:r w:rsidRPr="001F3979">
        <w:rPr>
          <w:color w:val="000000" w:themeColor="text1"/>
          <w:lang w:val="ru-RU"/>
        </w:rPr>
        <w:t xml:space="preserve"> – 7/8 = 3 → </w:t>
      </w:r>
      <w:r w:rsidRPr="001F3979">
        <w:rPr>
          <w:color w:val="000000" w:themeColor="text1"/>
        </w:rPr>
        <w:t>A</w:t>
      </w:r>
      <w:r w:rsidRPr="001F3979">
        <w:rPr>
          <w:color w:val="000000" w:themeColor="text1"/>
          <w:lang w:val="ru-RU"/>
        </w:rPr>
        <w:t xml:space="preserve"> + </w:t>
      </w:r>
      <w:r w:rsidRPr="001F3979">
        <w:rPr>
          <w:color w:val="000000" w:themeColor="text1"/>
        </w:rPr>
        <w:t>B</w:t>
      </w:r>
      <w:r w:rsidRPr="001F3979">
        <w:rPr>
          <w:color w:val="000000" w:themeColor="text1"/>
          <w:lang w:val="ru-RU"/>
        </w:rPr>
        <w:t xml:space="preserve"> + </w:t>
      </w:r>
      <w:r w:rsidRPr="001F3979">
        <w:rPr>
          <w:color w:val="000000" w:themeColor="text1"/>
        </w:rPr>
        <w:t>C</w:t>
      </w:r>
      <w:r w:rsidRPr="001F3979">
        <w:rPr>
          <w:color w:val="000000" w:themeColor="text1"/>
          <w:lang w:val="ru-RU"/>
        </w:rPr>
        <w:t xml:space="preserve"> = 31/8</w:t>
      </w:r>
      <w:r w:rsidRPr="001F3979">
        <w:rPr>
          <w:color w:val="000000" w:themeColor="text1"/>
          <w:lang w:val="ru-RU"/>
        </w:rPr>
        <w:br/>
      </w:r>
      <w:r w:rsidRPr="001F3979">
        <w:rPr>
          <w:color w:val="000000" w:themeColor="text1"/>
        </w:rPr>
        <w:t>x</w:t>
      </w:r>
      <w:r w:rsidRPr="001F3979">
        <w:rPr>
          <w:color w:val="000000" w:themeColor="text1"/>
          <w:lang w:val="ru-RU"/>
        </w:rPr>
        <w:t>₁ = –</w:t>
      </w:r>
      <w:r w:rsidRPr="001F3979">
        <w:rPr>
          <w:color w:val="000000" w:themeColor="text1"/>
        </w:rPr>
        <w:t>A</w:t>
      </w:r>
      <w:r w:rsidRPr="001F3979">
        <w:rPr>
          <w:color w:val="000000" w:themeColor="text1"/>
          <w:lang w:val="ru-RU"/>
        </w:rPr>
        <w:t xml:space="preserve"> – 3</w:t>
      </w:r>
      <w:r w:rsidRPr="001F3979">
        <w:rPr>
          <w:color w:val="000000" w:themeColor="text1"/>
        </w:rPr>
        <w:t>B</w:t>
      </w:r>
      <w:r w:rsidRPr="001F3979">
        <w:rPr>
          <w:color w:val="000000" w:themeColor="text1"/>
          <w:lang w:val="ru-RU"/>
        </w:rPr>
        <w:t xml:space="preserve"> + 2</w:t>
      </w:r>
      <w:r w:rsidRPr="001F3979">
        <w:rPr>
          <w:color w:val="000000" w:themeColor="text1"/>
        </w:rPr>
        <w:t>C</w:t>
      </w:r>
      <w:r w:rsidRPr="001F3979">
        <w:rPr>
          <w:color w:val="000000" w:themeColor="text1"/>
          <w:lang w:val="ru-RU"/>
        </w:rPr>
        <w:t xml:space="preserve"> – 7/8 = 1 → –</w:t>
      </w:r>
      <w:r w:rsidRPr="001F3979">
        <w:rPr>
          <w:color w:val="000000" w:themeColor="text1"/>
        </w:rPr>
        <w:t>A</w:t>
      </w:r>
      <w:r w:rsidRPr="001F3979">
        <w:rPr>
          <w:color w:val="000000" w:themeColor="text1"/>
          <w:lang w:val="ru-RU"/>
        </w:rPr>
        <w:t xml:space="preserve"> – 3</w:t>
      </w:r>
      <w:r w:rsidRPr="001F3979">
        <w:rPr>
          <w:color w:val="000000" w:themeColor="text1"/>
        </w:rPr>
        <w:t>B</w:t>
      </w:r>
      <w:r w:rsidRPr="001F3979">
        <w:rPr>
          <w:color w:val="000000" w:themeColor="text1"/>
          <w:lang w:val="ru-RU"/>
        </w:rPr>
        <w:t xml:space="preserve"> + 2</w:t>
      </w:r>
      <w:r w:rsidRPr="001F3979">
        <w:rPr>
          <w:color w:val="000000" w:themeColor="text1"/>
        </w:rPr>
        <w:t>C</w:t>
      </w:r>
      <w:r w:rsidRPr="001F3979">
        <w:rPr>
          <w:color w:val="000000" w:themeColor="text1"/>
          <w:lang w:val="ru-RU"/>
        </w:rPr>
        <w:t xml:space="preserve"> = 15/8</w:t>
      </w:r>
      <w:r w:rsidRPr="001F3979">
        <w:rPr>
          <w:color w:val="000000" w:themeColor="text1"/>
          <w:lang w:val="ru-RU"/>
        </w:rPr>
        <w:br/>
      </w:r>
      <w:r w:rsidRPr="001F3979">
        <w:rPr>
          <w:color w:val="000000" w:themeColor="text1"/>
        </w:rPr>
        <w:t>x</w:t>
      </w:r>
      <w:r w:rsidRPr="001F3979">
        <w:rPr>
          <w:color w:val="000000" w:themeColor="text1"/>
          <w:lang w:val="ru-RU"/>
        </w:rPr>
        <w:t xml:space="preserve">₂ = </w:t>
      </w:r>
      <w:r w:rsidRPr="001F3979">
        <w:rPr>
          <w:color w:val="000000" w:themeColor="text1"/>
        </w:rPr>
        <w:t>A</w:t>
      </w:r>
      <w:r w:rsidRPr="001F3979">
        <w:rPr>
          <w:color w:val="000000" w:themeColor="text1"/>
          <w:lang w:val="ru-RU"/>
        </w:rPr>
        <w:t xml:space="preserve"> + 9</w:t>
      </w:r>
      <w:r w:rsidRPr="001F3979">
        <w:rPr>
          <w:color w:val="000000" w:themeColor="text1"/>
        </w:rPr>
        <w:t>B</w:t>
      </w:r>
      <w:r w:rsidRPr="001F3979">
        <w:rPr>
          <w:color w:val="000000" w:themeColor="text1"/>
          <w:lang w:val="ru-RU"/>
        </w:rPr>
        <w:t xml:space="preserve"> + 4</w:t>
      </w:r>
      <w:r w:rsidRPr="001F3979">
        <w:rPr>
          <w:color w:val="000000" w:themeColor="text1"/>
        </w:rPr>
        <w:t>C</w:t>
      </w:r>
      <w:r w:rsidRPr="001F3979">
        <w:rPr>
          <w:color w:val="000000" w:themeColor="text1"/>
          <w:lang w:val="ru-RU"/>
        </w:rPr>
        <w:t xml:space="preserve"> – 7/8 = 3 → </w:t>
      </w:r>
      <w:r w:rsidRPr="001F3979">
        <w:rPr>
          <w:color w:val="000000" w:themeColor="text1"/>
        </w:rPr>
        <w:t>A</w:t>
      </w:r>
      <w:r w:rsidRPr="001F3979">
        <w:rPr>
          <w:color w:val="000000" w:themeColor="text1"/>
          <w:lang w:val="ru-RU"/>
        </w:rPr>
        <w:t xml:space="preserve"> + 9</w:t>
      </w:r>
      <w:r w:rsidRPr="001F3979">
        <w:rPr>
          <w:color w:val="000000" w:themeColor="text1"/>
        </w:rPr>
        <w:t>B</w:t>
      </w:r>
      <w:r w:rsidRPr="001F3979">
        <w:rPr>
          <w:color w:val="000000" w:themeColor="text1"/>
          <w:lang w:val="ru-RU"/>
        </w:rPr>
        <w:t xml:space="preserve"> +</w:t>
      </w:r>
      <w:r w:rsidRPr="001F3979">
        <w:rPr>
          <w:color w:val="000000" w:themeColor="text1"/>
          <w:lang w:val="ru-RU"/>
        </w:rPr>
        <w:t xml:space="preserve"> 4</w:t>
      </w:r>
      <w:r w:rsidRPr="001F3979">
        <w:rPr>
          <w:color w:val="000000" w:themeColor="text1"/>
        </w:rPr>
        <w:t>C</w:t>
      </w:r>
      <w:r w:rsidRPr="001F3979">
        <w:rPr>
          <w:color w:val="000000" w:themeColor="text1"/>
          <w:lang w:val="ru-RU"/>
        </w:rPr>
        <w:t xml:space="preserve"> = 31/8</w:t>
      </w:r>
    </w:p>
    <w:p w:rsidR="00A71A17" w:rsidRPr="001F3979" w:rsidRDefault="00374016">
      <w:pPr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t>Решая систему, получаем:</w:t>
      </w:r>
      <w:r w:rsidRPr="001F3979">
        <w:rPr>
          <w:color w:val="000000" w:themeColor="text1"/>
          <w:lang w:val="ru-RU"/>
        </w:rPr>
        <w:br/>
      </w:r>
      <w:r w:rsidRPr="001F3979">
        <w:rPr>
          <w:color w:val="000000" w:themeColor="text1"/>
        </w:rPr>
        <w:t>A</w:t>
      </w:r>
      <w:r w:rsidRPr="001F3979">
        <w:rPr>
          <w:color w:val="000000" w:themeColor="text1"/>
          <w:lang w:val="ru-RU"/>
        </w:rPr>
        <w:t xml:space="preserve"> = 35/12, </w:t>
      </w:r>
      <w:r w:rsidRPr="001F3979">
        <w:rPr>
          <w:color w:val="000000" w:themeColor="text1"/>
        </w:rPr>
        <w:t>B</w:t>
      </w:r>
      <w:r w:rsidRPr="001F3979">
        <w:rPr>
          <w:color w:val="000000" w:themeColor="text1"/>
          <w:lang w:val="ru-RU"/>
        </w:rPr>
        <w:t xml:space="preserve"> = –23/40, </w:t>
      </w:r>
      <w:r w:rsidRPr="001F3979">
        <w:rPr>
          <w:color w:val="000000" w:themeColor="text1"/>
        </w:rPr>
        <w:t>C</w:t>
      </w:r>
      <w:r w:rsidRPr="001F3979">
        <w:rPr>
          <w:color w:val="000000" w:themeColor="text1"/>
          <w:lang w:val="ru-RU"/>
        </w:rPr>
        <w:t xml:space="preserve"> = 23/15</w:t>
      </w:r>
    </w:p>
    <w:p w:rsidR="00A71A17" w:rsidRPr="001F3979" w:rsidRDefault="00374016">
      <w:pPr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t>Ответ:</w:t>
      </w:r>
      <w:r w:rsidRPr="001F3979">
        <w:rPr>
          <w:color w:val="000000" w:themeColor="text1"/>
          <w:lang w:val="ru-RU"/>
        </w:rPr>
        <w:br/>
      </w:r>
      <w:r w:rsidRPr="001F3979">
        <w:rPr>
          <w:color w:val="000000" w:themeColor="text1"/>
        </w:rPr>
        <w:t>x</w:t>
      </w:r>
      <w:r w:rsidRPr="001F3979">
        <w:rPr>
          <w:color w:val="000000" w:themeColor="text1"/>
          <w:lang w:val="ru-RU"/>
        </w:rPr>
        <w:t>_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 xml:space="preserve"> = (35/12)·(–1)^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 xml:space="preserve"> – (23/40)·(–3)^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 xml:space="preserve"> + (23/15)·2^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 xml:space="preserve"> – 7/8</w:t>
      </w:r>
    </w:p>
    <w:p w:rsidR="00A71A17" w:rsidRPr="001F3979" w:rsidRDefault="00374016">
      <w:pPr>
        <w:pStyle w:val="21"/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t>Задание 3</w:t>
      </w:r>
    </w:p>
    <w:p w:rsidR="00A71A17" w:rsidRPr="001F3979" w:rsidRDefault="00374016">
      <w:pPr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t xml:space="preserve">Доказать: </w:t>
      </w:r>
      <w:r w:rsidRPr="001F3979">
        <w:rPr>
          <w:color w:val="000000" w:themeColor="text1"/>
        </w:rPr>
        <w:t>F</w:t>
      </w:r>
      <w:r w:rsidRPr="001F3979">
        <w:rPr>
          <w:color w:val="000000" w:themeColor="text1"/>
          <w:lang w:val="ru-RU"/>
        </w:rPr>
        <w:t>ₙ</w:t>
      </w:r>
      <w:r w:rsidRPr="001F3979">
        <w:rPr>
          <w:color w:val="000000" w:themeColor="text1"/>
          <w:lang w:val="ru-RU"/>
        </w:rPr>
        <w:t xml:space="preserve">² = </w:t>
      </w:r>
      <w:r w:rsidRPr="001F3979">
        <w:rPr>
          <w:color w:val="000000" w:themeColor="text1"/>
        </w:rPr>
        <w:t>F</w:t>
      </w:r>
      <w:r w:rsidRPr="001F3979">
        <w:rPr>
          <w:color w:val="000000" w:themeColor="text1"/>
          <w:lang w:val="ru-RU"/>
        </w:rPr>
        <w:t>ₙ₋₁</w:t>
      </w:r>
      <w:r w:rsidRPr="001F3979">
        <w:rPr>
          <w:color w:val="000000" w:themeColor="text1"/>
          <w:lang w:val="ru-RU"/>
        </w:rPr>
        <w:t>·</w:t>
      </w:r>
      <w:r w:rsidRPr="001F3979">
        <w:rPr>
          <w:color w:val="000000" w:themeColor="text1"/>
        </w:rPr>
        <w:t>F</w:t>
      </w:r>
      <w:r w:rsidRPr="001F3979">
        <w:rPr>
          <w:color w:val="000000" w:themeColor="text1"/>
          <w:lang w:val="ru-RU"/>
        </w:rPr>
        <w:t>ₙ₊₁</w:t>
      </w:r>
      <w:r w:rsidRPr="001F3979">
        <w:rPr>
          <w:color w:val="000000" w:themeColor="text1"/>
          <w:lang w:val="ru-RU"/>
        </w:rPr>
        <w:t xml:space="preserve"> + (–</w:t>
      </w:r>
      <w:proofErr w:type="gramStart"/>
      <w:r w:rsidRPr="001F3979">
        <w:rPr>
          <w:color w:val="000000" w:themeColor="text1"/>
          <w:lang w:val="ru-RU"/>
        </w:rPr>
        <w:t>1)ⁿ</w:t>
      </w:r>
      <w:proofErr w:type="gramEnd"/>
      <w:r w:rsidRPr="001F3979">
        <w:rPr>
          <w:color w:val="000000" w:themeColor="text1"/>
          <w:lang w:val="ru-RU"/>
        </w:rPr>
        <w:t>⁺¹</w:t>
      </w:r>
    </w:p>
    <w:p w:rsidR="00A71A17" w:rsidRPr="001F3979" w:rsidRDefault="00374016">
      <w:pPr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t xml:space="preserve">1. База: 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 xml:space="preserve"> = 1: </w:t>
      </w:r>
      <w:r w:rsidRPr="001F3979">
        <w:rPr>
          <w:color w:val="000000" w:themeColor="text1"/>
        </w:rPr>
        <w:t>F</w:t>
      </w:r>
      <w:r w:rsidRPr="001F3979">
        <w:rPr>
          <w:color w:val="000000" w:themeColor="text1"/>
          <w:lang w:val="ru-RU"/>
        </w:rPr>
        <w:t xml:space="preserve">₁² = 1, </w:t>
      </w:r>
      <w:r w:rsidRPr="001F3979">
        <w:rPr>
          <w:color w:val="000000" w:themeColor="text1"/>
        </w:rPr>
        <w:t>F</w:t>
      </w:r>
      <w:r w:rsidRPr="001F3979">
        <w:rPr>
          <w:color w:val="000000" w:themeColor="text1"/>
          <w:lang w:val="ru-RU"/>
        </w:rPr>
        <w:t>₀</w:t>
      </w:r>
      <w:r w:rsidRPr="001F3979">
        <w:rPr>
          <w:color w:val="000000" w:themeColor="text1"/>
          <w:lang w:val="ru-RU"/>
        </w:rPr>
        <w:t>·</w:t>
      </w:r>
      <w:r w:rsidRPr="001F3979">
        <w:rPr>
          <w:color w:val="000000" w:themeColor="text1"/>
        </w:rPr>
        <w:t>F</w:t>
      </w:r>
      <w:r w:rsidRPr="001F3979">
        <w:rPr>
          <w:color w:val="000000" w:themeColor="text1"/>
          <w:lang w:val="ru-RU"/>
        </w:rPr>
        <w:t>₂ + (–1)² = 0·1 + 1 = 1 — верно.</w:t>
      </w:r>
      <w:r w:rsidRPr="001F3979">
        <w:rPr>
          <w:color w:val="000000" w:themeColor="text1"/>
          <w:lang w:val="ru-RU"/>
        </w:rPr>
        <w:br/>
        <w:t>2. Предположен</w:t>
      </w:r>
      <w:r w:rsidRPr="001F3979">
        <w:rPr>
          <w:color w:val="000000" w:themeColor="text1"/>
          <w:lang w:val="ru-RU"/>
        </w:rPr>
        <w:t xml:space="preserve">ие: </w:t>
      </w:r>
      <w:r w:rsidRPr="001F3979">
        <w:rPr>
          <w:color w:val="000000" w:themeColor="text1"/>
        </w:rPr>
        <w:t>F</w:t>
      </w:r>
      <w:r w:rsidRPr="001F3979">
        <w:rPr>
          <w:color w:val="000000" w:themeColor="text1"/>
          <w:lang w:val="ru-RU"/>
        </w:rPr>
        <w:t>ₖ</w:t>
      </w:r>
      <w:r w:rsidRPr="001F3979">
        <w:rPr>
          <w:color w:val="000000" w:themeColor="text1"/>
          <w:lang w:val="ru-RU"/>
        </w:rPr>
        <w:t xml:space="preserve">² = </w:t>
      </w:r>
      <w:r w:rsidRPr="001F3979">
        <w:rPr>
          <w:color w:val="000000" w:themeColor="text1"/>
        </w:rPr>
        <w:t>F</w:t>
      </w:r>
      <w:r w:rsidRPr="001F3979">
        <w:rPr>
          <w:color w:val="000000" w:themeColor="text1"/>
          <w:lang w:val="ru-RU"/>
        </w:rPr>
        <w:t>ₖ₋₁</w:t>
      </w:r>
      <w:r w:rsidRPr="001F3979">
        <w:rPr>
          <w:color w:val="000000" w:themeColor="text1"/>
          <w:lang w:val="ru-RU"/>
        </w:rPr>
        <w:t>·</w:t>
      </w:r>
      <w:r w:rsidRPr="001F3979">
        <w:rPr>
          <w:color w:val="000000" w:themeColor="text1"/>
        </w:rPr>
        <w:t>F</w:t>
      </w:r>
      <w:r w:rsidRPr="001F3979">
        <w:rPr>
          <w:color w:val="000000" w:themeColor="text1"/>
          <w:lang w:val="ru-RU"/>
        </w:rPr>
        <w:t>ₖ₊₁</w:t>
      </w:r>
      <w:r w:rsidRPr="001F3979">
        <w:rPr>
          <w:color w:val="000000" w:themeColor="text1"/>
          <w:lang w:val="ru-RU"/>
        </w:rPr>
        <w:t xml:space="preserve"> + (–1)</w:t>
      </w:r>
      <w:r w:rsidRPr="001F3979">
        <w:rPr>
          <w:color w:val="000000" w:themeColor="text1"/>
        </w:rPr>
        <w:t>ᵏ</w:t>
      </w:r>
      <w:r w:rsidRPr="001F3979">
        <w:rPr>
          <w:color w:val="000000" w:themeColor="text1"/>
          <w:lang w:val="ru-RU"/>
        </w:rPr>
        <w:t>⁺</w:t>
      </w:r>
      <w:r w:rsidRPr="001F3979">
        <w:rPr>
          <w:color w:val="000000" w:themeColor="text1"/>
          <w:lang w:val="ru-RU"/>
        </w:rPr>
        <w:t>¹</w:t>
      </w:r>
      <w:r w:rsidRPr="001F3979">
        <w:rPr>
          <w:color w:val="000000" w:themeColor="text1"/>
          <w:lang w:val="ru-RU"/>
        </w:rPr>
        <w:br/>
        <w:t xml:space="preserve">3. Покажем для </w:t>
      </w:r>
      <w:r w:rsidRPr="001F3979">
        <w:rPr>
          <w:color w:val="000000" w:themeColor="text1"/>
        </w:rPr>
        <w:t>k</w:t>
      </w:r>
      <w:r w:rsidRPr="001F3979">
        <w:rPr>
          <w:color w:val="000000" w:themeColor="text1"/>
          <w:lang w:val="ru-RU"/>
        </w:rPr>
        <w:t xml:space="preserve">+1: </w:t>
      </w:r>
      <w:r w:rsidRPr="001F3979">
        <w:rPr>
          <w:color w:val="000000" w:themeColor="text1"/>
        </w:rPr>
        <w:t>F</w:t>
      </w:r>
      <w:r w:rsidRPr="001F3979">
        <w:rPr>
          <w:color w:val="000000" w:themeColor="text1"/>
          <w:lang w:val="ru-RU"/>
        </w:rPr>
        <w:t>ₖ₊₁</w:t>
      </w:r>
      <w:r w:rsidRPr="001F3979">
        <w:rPr>
          <w:color w:val="000000" w:themeColor="text1"/>
          <w:lang w:val="ru-RU"/>
        </w:rPr>
        <w:t xml:space="preserve">² = </w:t>
      </w:r>
      <w:r w:rsidRPr="001F3979">
        <w:rPr>
          <w:color w:val="000000" w:themeColor="text1"/>
        </w:rPr>
        <w:t>F</w:t>
      </w:r>
      <w:r w:rsidRPr="001F3979">
        <w:rPr>
          <w:color w:val="000000" w:themeColor="text1"/>
          <w:lang w:val="ru-RU"/>
        </w:rPr>
        <w:t>ₖ</w:t>
      </w:r>
      <w:r w:rsidRPr="001F3979">
        <w:rPr>
          <w:color w:val="000000" w:themeColor="text1"/>
          <w:lang w:val="ru-RU"/>
        </w:rPr>
        <w:t>·</w:t>
      </w:r>
      <w:r w:rsidRPr="001F3979">
        <w:rPr>
          <w:color w:val="000000" w:themeColor="text1"/>
        </w:rPr>
        <w:t>F</w:t>
      </w:r>
      <w:r w:rsidRPr="001F3979">
        <w:rPr>
          <w:color w:val="000000" w:themeColor="text1"/>
          <w:lang w:val="ru-RU"/>
        </w:rPr>
        <w:t>ₖ₊₂</w:t>
      </w:r>
      <w:r w:rsidRPr="001F3979">
        <w:rPr>
          <w:color w:val="000000" w:themeColor="text1"/>
          <w:lang w:val="ru-RU"/>
        </w:rPr>
        <w:t xml:space="preserve"> + (–1)</w:t>
      </w:r>
      <w:r w:rsidRPr="001F3979">
        <w:rPr>
          <w:color w:val="000000" w:themeColor="text1"/>
        </w:rPr>
        <w:t>ᵏ</w:t>
      </w:r>
      <w:r w:rsidRPr="001F3979">
        <w:rPr>
          <w:color w:val="000000" w:themeColor="text1"/>
          <w:lang w:val="ru-RU"/>
        </w:rPr>
        <w:t>⁺</w:t>
      </w:r>
      <w:r w:rsidRPr="001F3979">
        <w:rPr>
          <w:color w:val="000000" w:themeColor="text1"/>
          <w:lang w:val="ru-RU"/>
        </w:rPr>
        <w:t>²</w:t>
      </w:r>
      <w:r w:rsidRPr="001F3979">
        <w:rPr>
          <w:color w:val="000000" w:themeColor="text1"/>
          <w:lang w:val="ru-RU"/>
        </w:rPr>
        <w:br/>
        <w:t xml:space="preserve">Из </w:t>
      </w:r>
      <w:r w:rsidRPr="001F3979">
        <w:rPr>
          <w:color w:val="000000" w:themeColor="text1"/>
        </w:rPr>
        <w:t>F</w:t>
      </w:r>
      <w:r w:rsidRPr="001F3979">
        <w:rPr>
          <w:color w:val="000000" w:themeColor="text1"/>
          <w:lang w:val="ru-RU"/>
        </w:rPr>
        <w:t>ₖ₊₂</w:t>
      </w:r>
      <w:r w:rsidRPr="001F3979">
        <w:rPr>
          <w:color w:val="000000" w:themeColor="text1"/>
          <w:lang w:val="ru-RU"/>
        </w:rPr>
        <w:t xml:space="preserve"> = </w:t>
      </w:r>
      <w:r w:rsidRPr="001F3979">
        <w:rPr>
          <w:color w:val="000000" w:themeColor="text1"/>
        </w:rPr>
        <w:t>F</w:t>
      </w:r>
      <w:r w:rsidRPr="001F3979">
        <w:rPr>
          <w:color w:val="000000" w:themeColor="text1"/>
          <w:lang w:val="ru-RU"/>
        </w:rPr>
        <w:t>ₖ₊₁</w:t>
      </w:r>
      <w:r w:rsidRPr="001F3979">
        <w:rPr>
          <w:color w:val="000000" w:themeColor="text1"/>
          <w:lang w:val="ru-RU"/>
        </w:rPr>
        <w:t xml:space="preserve"> + </w:t>
      </w:r>
      <w:r w:rsidRPr="001F3979">
        <w:rPr>
          <w:color w:val="000000" w:themeColor="text1"/>
        </w:rPr>
        <w:t>F</w:t>
      </w:r>
      <w:r w:rsidRPr="001F3979">
        <w:rPr>
          <w:color w:val="000000" w:themeColor="text1"/>
          <w:lang w:val="ru-RU"/>
        </w:rPr>
        <w:t>ₖ</w:t>
      </w:r>
      <w:r w:rsidRPr="001F3979">
        <w:rPr>
          <w:color w:val="000000" w:themeColor="text1"/>
          <w:lang w:val="ru-RU"/>
        </w:rPr>
        <w:t xml:space="preserve"> получаем: </w:t>
      </w:r>
      <w:r w:rsidRPr="001F3979">
        <w:rPr>
          <w:color w:val="000000" w:themeColor="text1"/>
        </w:rPr>
        <w:t>F</w:t>
      </w:r>
      <w:r w:rsidRPr="001F3979">
        <w:rPr>
          <w:color w:val="000000" w:themeColor="text1"/>
          <w:lang w:val="ru-RU"/>
        </w:rPr>
        <w:t>ₖ</w:t>
      </w:r>
      <w:r w:rsidRPr="001F3979">
        <w:rPr>
          <w:color w:val="000000" w:themeColor="text1"/>
          <w:lang w:val="ru-RU"/>
        </w:rPr>
        <w:t>·</w:t>
      </w:r>
      <w:r w:rsidRPr="001F3979">
        <w:rPr>
          <w:color w:val="000000" w:themeColor="text1"/>
        </w:rPr>
        <w:t>F</w:t>
      </w:r>
      <w:r w:rsidRPr="001F3979">
        <w:rPr>
          <w:color w:val="000000" w:themeColor="text1"/>
          <w:lang w:val="ru-RU"/>
        </w:rPr>
        <w:t>ₖ₊₂</w:t>
      </w:r>
      <w:r w:rsidRPr="001F3979">
        <w:rPr>
          <w:color w:val="000000" w:themeColor="text1"/>
          <w:lang w:val="ru-RU"/>
        </w:rPr>
        <w:t xml:space="preserve"> = </w:t>
      </w:r>
      <w:r w:rsidRPr="001F3979">
        <w:rPr>
          <w:color w:val="000000" w:themeColor="text1"/>
        </w:rPr>
        <w:t>F</w:t>
      </w:r>
      <w:r w:rsidRPr="001F3979">
        <w:rPr>
          <w:color w:val="000000" w:themeColor="text1"/>
          <w:lang w:val="ru-RU"/>
        </w:rPr>
        <w:t>ₖ₊₁</w:t>
      </w:r>
      <w:r w:rsidRPr="001F3979">
        <w:rPr>
          <w:color w:val="000000" w:themeColor="text1"/>
          <w:lang w:val="ru-RU"/>
        </w:rPr>
        <w:t>·</w:t>
      </w:r>
      <w:r w:rsidRPr="001F3979">
        <w:rPr>
          <w:color w:val="000000" w:themeColor="text1"/>
        </w:rPr>
        <w:t>F</w:t>
      </w:r>
      <w:r w:rsidRPr="001F3979">
        <w:rPr>
          <w:color w:val="000000" w:themeColor="text1"/>
          <w:lang w:val="ru-RU"/>
        </w:rPr>
        <w:t>ₖ</w:t>
      </w:r>
      <w:r w:rsidRPr="001F3979">
        <w:rPr>
          <w:color w:val="000000" w:themeColor="text1"/>
          <w:lang w:val="ru-RU"/>
        </w:rPr>
        <w:t xml:space="preserve"> + </w:t>
      </w:r>
      <w:r w:rsidRPr="001F3979">
        <w:rPr>
          <w:color w:val="000000" w:themeColor="text1"/>
        </w:rPr>
        <w:t>F</w:t>
      </w:r>
      <w:r w:rsidRPr="001F3979">
        <w:rPr>
          <w:color w:val="000000" w:themeColor="text1"/>
          <w:lang w:val="ru-RU"/>
        </w:rPr>
        <w:t>ₖ</w:t>
      </w:r>
      <w:r w:rsidRPr="001F3979">
        <w:rPr>
          <w:color w:val="000000" w:themeColor="text1"/>
          <w:lang w:val="ru-RU"/>
        </w:rPr>
        <w:t>²</w:t>
      </w:r>
      <w:r w:rsidRPr="001F3979">
        <w:rPr>
          <w:color w:val="000000" w:themeColor="text1"/>
          <w:lang w:val="ru-RU"/>
        </w:rPr>
        <w:br/>
        <w:t>⇒ левая часть равна правой ⇒ доказано.</w:t>
      </w:r>
    </w:p>
    <w:p w:rsidR="00A71A17" w:rsidRPr="001F3979" w:rsidRDefault="00374016">
      <w:pPr>
        <w:pStyle w:val="21"/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t>Задание 4</w:t>
      </w:r>
    </w:p>
    <w:p w:rsidR="00A71A17" w:rsidRPr="001F3979" w:rsidRDefault="00374016">
      <w:pPr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t xml:space="preserve">Вычислить сумму: </w:t>
      </w:r>
      <w:r w:rsidRPr="001F3979">
        <w:rPr>
          <w:color w:val="000000" w:themeColor="text1"/>
        </w:rPr>
        <w:t>C</w:t>
      </w:r>
      <w:r w:rsidRPr="001F3979">
        <w:rPr>
          <w:color w:val="000000" w:themeColor="text1"/>
          <w:lang w:val="ru-RU"/>
        </w:rPr>
        <w:t>ₙ⁰</w:t>
      </w:r>
      <w:r w:rsidRPr="001F3979">
        <w:rPr>
          <w:color w:val="000000" w:themeColor="text1"/>
          <w:lang w:val="ru-RU"/>
        </w:rPr>
        <w:t xml:space="preserve"> + 3·</w:t>
      </w:r>
      <w:r w:rsidRPr="001F3979">
        <w:rPr>
          <w:color w:val="000000" w:themeColor="text1"/>
        </w:rPr>
        <w:t>C</w:t>
      </w:r>
      <w:r w:rsidRPr="001F3979">
        <w:rPr>
          <w:color w:val="000000" w:themeColor="text1"/>
          <w:lang w:val="ru-RU"/>
        </w:rPr>
        <w:t>ₙ</w:t>
      </w:r>
      <w:r w:rsidRPr="001F3979">
        <w:rPr>
          <w:color w:val="000000" w:themeColor="text1"/>
          <w:lang w:val="ru-RU"/>
        </w:rPr>
        <w:t>¹ + 5·</w:t>
      </w:r>
      <w:r w:rsidRPr="001F3979">
        <w:rPr>
          <w:color w:val="000000" w:themeColor="text1"/>
        </w:rPr>
        <w:t>C</w:t>
      </w:r>
      <w:r w:rsidRPr="001F3979">
        <w:rPr>
          <w:color w:val="000000" w:themeColor="text1"/>
          <w:lang w:val="ru-RU"/>
        </w:rPr>
        <w:t>ₙ</w:t>
      </w:r>
      <w:r w:rsidRPr="001F3979">
        <w:rPr>
          <w:color w:val="000000" w:themeColor="text1"/>
          <w:lang w:val="ru-RU"/>
        </w:rPr>
        <w:t>² + … + (2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 xml:space="preserve"> + </w:t>
      </w:r>
      <w:proofErr w:type="gramStart"/>
      <w:r w:rsidRPr="001F3979">
        <w:rPr>
          <w:color w:val="000000" w:themeColor="text1"/>
          <w:lang w:val="ru-RU"/>
        </w:rPr>
        <w:t>1)·</w:t>
      </w:r>
      <w:proofErr w:type="gramEnd"/>
      <w:r w:rsidRPr="001F3979">
        <w:rPr>
          <w:color w:val="000000" w:themeColor="text1"/>
        </w:rPr>
        <w:t>C</w:t>
      </w:r>
      <w:r w:rsidRPr="001F3979">
        <w:rPr>
          <w:color w:val="000000" w:themeColor="text1"/>
          <w:lang w:val="ru-RU"/>
        </w:rPr>
        <w:t>ₙⁿ</w:t>
      </w:r>
    </w:p>
    <w:p w:rsidR="00A71A17" w:rsidRPr="001F3979" w:rsidRDefault="00374016">
      <w:pPr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t>Сумму можно представи</w:t>
      </w:r>
      <w:r w:rsidRPr="001F3979">
        <w:rPr>
          <w:color w:val="000000" w:themeColor="text1"/>
          <w:lang w:val="ru-RU"/>
        </w:rPr>
        <w:t>ть:</w:t>
      </w:r>
      <w:r w:rsidRPr="001F3979">
        <w:rPr>
          <w:color w:val="000000" w:themeColor="text1"/>
          <w:lang w:val="ru-RU"/>
        </w:rPr>
        <w:br/>
        <w:t>∑(2</w:t>
      </w:r>
      <w:r w:rsidRPr="001F3979">
        <w:rPr>
          <w:color w:val="000000" w:themeColor="text1"/>
        </w:rPr>
        <w:t>k</w:t>
      </w:r>
      <w:r w:rsidRPr="001F3979">
        <w:rPr>
          <w:color w:val="000000" w:themeColor="text1"/>
          <w:lang w:val="ru-RU"/>
        </w:rPr>
        <w:t xml:space="preserve"> + 1)·</w:t>
      </w:r>
      <w:r w:rsidRPr="001F3979">
        <w:rPr>
          <w:color w:val="000000" w:themeColor="text1"/>
        </w:rPr>
        <w:t>C</w:t>
      </w:r>
      <w:r w:rsidRPr="001F3979">
        <w:rPr>
          <w:color w:val="000000" w:themeColor="text1"/>
          <w:lang w:val="ru-RU"/>
        </w:rPr>
        <w:t>ₙ</w:t>
      </w:r>
      <w:r w:rsidRPr="001F3979">
        <w:rPr>
          <w:color w:val="000000" w:themeColor="text1"/>
        </w:rPr>
        <w:t>ᵏ</w:t>
      </w:r>
      <w:r w:rsidRPr="001F3979">
        <w:rPr>
          <w:color w:val="000000" w:themeColor="text1"/>
          <w:lang w:val="ru-RU"/>
        </w:rPr>
        <w:t xml:space="preserve"> = 2·∑</w:t>
      </w:r>
      <w:r w:rsidRPr="001F3979">
        <w:rPr>
          <w:color w:val="000000" w:themeColor="text1"/>
        </w:rPr>
        <w:t>k</w:t>
      </w:r>
      <w:r w:rsidRPr="001F3979">
        <w:rPr>
          <w:color w:val="000000" w:themeColor="text1"/>
          <w:lang w:val="ru-RU"/>
        </w:rPr>
        <w:t>·</w:t>
      </w:r>
      <w:r w:rsidRPr="001F3979">
        <w:rPr>
          <w:color w:val="000000" w:themeColor="text1"/>
        </w:rPr>
        <w:t>C</w:t>
      </w:r>
      <w:r w:rsidRPr="001F3979">
        <w:rPr>
          <w:color w:val="000000" w:themeColor="text1"/>
          <w:lang w:val="ru-RU"/>
        </w:rPr>
        <w:t>ₙ</w:t>
      </w:r>
      <w:r w:rsidRPr="001F3979">
        <w:rPr>
          <w:color w:val="000000" w:themeColor="text1"/>
        </w:rPr>
        <w:t>ᵏ</w:t>
      </w:r>
      <w:r w:rsidRPr="001F3979">
        <w:rPr>
          <w:color w:val="000000" w:themeColor="text1"/>
          <w:lang w:val="ru-RU"/>
        </w:rPr>
        <w:t xml:space="preserve"> + ∑</w:t>
      </w:r>
      <w:r w:rsidRPr="001F3979">
        <w:rPr>
          <w:color w:val="000000" w:themeColor="text1"/>
        </w:rPr>
        <w:t>C</w:t>
      </w:r>
      <w:r w:rsidRPr="001F3979">
        <w:rPr>
          <w:color w:val="000000" w:themeColor="text1"/>
          <w:lang w:val="ru-RU"/>
        </w:rPr>
        <w:t>ₙ</w:t>
      </w:r>
      <w:r w:rsidRPr="001F3979">
        <w:rPr>
          <w:color w:val="000000" w:themeColor="text1"/>
        </w:rPr>
        <w:t>ᵏ</w:t>
      </w:r>
      <w:r w:rsidRPr="001F3979">
        <w:rPr>
          <w:color w:val="000000" w:themeColor="text1"/>
          <w:lang w:val="ru-RU"/>
        </w:rPr>
        <w:br/>
        <w:t>Известные формулы:</w:t>
      </w:r>
      <w:r w:rsidRPr="001F3979">
        <w:rPr>
          <w:color w:val="000000" w:themeColor="text1"/>
          <w:lang w:val="ru-RU"/>
        </w:rPr>
        <w:br/>
        <w:t>∑</w:t>
      </w:r>
      <w:r w:rsidRPr="001F3979">
        <w:rPr>
          <w:color w:val="000000" w:themeColor="text1"/>
        </w:rPr>
        <w:t>k</w:t>
      </w:r>
      <w:r w:rsidRPr="001F3979">
        <w:rPr>
          <w:color w:val="000000" w:themeColor="text1"/>
          <w:lang w:val="ru-RU"/>
        </w:rPr>
        <w:t>·</w:t>
      </w:r>
      <w:r w:rsidRPr="001F3979">
        <w:rPr>
          <w:color w:val="000000" w:themeColor="text1"/>
        </w:rPr>
        <w:t>C</w:t>
      </w:r>
      <w:r w:rsidRPr="001F3979">
        <w:rPr>
          <w:color w:val="000000" w:themeColor="text1"/>
          <w:lang w:val="ru-RU"/>
        </w:rPr>
        <w:t>ₙ</w:t>
      </w:r>
      <w:r w:rsidRPr="001F3979">
        <w:rPr>
          <w:color w:val="000000" w:themeColor="text1"/>
        </w:rPr>
        <w:t>ᵏ</w:t>
      </w:r>
      <w:r w:rsidRPr="001F3979">
        <w:rPr>
          <w:color w:val="000000" w:themeColor="text1"/>
          <w:lang w:val="ru-RU"/>
        </w:rPr>
        <w:t xml:space="preserve"> = 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>·2ⁿ⁻¹ и ∑</w:t>
      </w:r>
      <w:r w:rsidRPr="001F3979">
        <w:rPr>
          <w:color w:val="000000" w:themeColor="text1"/>
        </w:rPr>
        <w:t>C</w:t>
      </w:r>
      <w:r w:rsidRPr="001F3979">
        <w:rPr>
          <w:color w:val="000000" w:themeColor="text1"/>
          <w:lang w:val="ru-RU"/>
        </w:rPr>
        <w:t>ₙ</w:t>
      </w:r>
      <w:r w:rsidRPr="001F3979">
        <w:rPr>
          <w:color w:val="000000" w:themeColor="text1"/>
        </w:rPr>
        <w:t>ᵏ</w:t>
      </w:r>
      <w:r w:rsidRPr="001F3979">
        <w:rPr>
          <w:color w:val="000000" w:themeColor="text1"/>
          <w:lang w:val="ru-RU"/>
        </w:rPr>
        <w:t xml:space="preserve"> = 2ⁿ</w:t>
      </w:r>
      <w:r w:rsidRPr="001F3979">
        <w:rPr>
          <w:color w:val="000000" w:themeColor="text1"/>
          <w:lang w:val="ru-RU"/>
        </w:rPr>
        <w:br/>
        <w:t>Итог:</w:t>
      </w:r>
      <w:r w:rsidRPr="001F3979">
        <w:rPr>
          <w:color w:val="000000" w:themeColor="text1"/>
          <w:lang w:val="ru-RU"/>
        </w:rPr>
        <w:br/>
        <w:t>2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>·2ⁿ⁻¹ + 2ⁿ = 2ⁿ⁻¹(2</w:t>
      </w:r>
      <w:r w:rsidRPr="001F3979">
        <w:rPr>
          <w:color w:val="000000" w:themeColor="text1"/>
        </w:rPr>
        <w:t>n</w:t>
      </w:r>
      <w:r w:rsidRPr="001F3979">
        <w:rPr>
          <w:color w:val="000000" w:themeColor="text1"/>
          <w:lang w:val="ru-RU"/>
        </w:rPr>
        <w:t xml:space="preserve"> + 2)</w:t>
      </w:r>
    </w:p>
    <w:p w:rsidR="00A71A17" w:rsidRPr="001F3979" w:rsidRDefault="00374016">
      <w:pPr>
        <w:pStyle w:val="21"/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t>Задание 5</w:t>
      </w:r>
    </w:p>
    <w:p w:rsidR="00A71A17" w:rsidRPr="001F3979" w:rsidRDefault="00374016">
      <w:pPr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t>а) Кратчайших путей в сетке 17</w:t>
      </w:r>
      <w:r w:rsidRPr="001F3979">
        <w:rPr>
          <w:color w:val="000000" w:themeColor="text1"/>
        </w:rPr>
        <w:t>x</w:t>
      </w:r>
      <w:r w:rsidRPr="001F3979">
        <w:rPr>
          <w:color w:val="000000" w:themeColor="text1"/>
          <w:lang w:val="ru-RU"/>
        </w:rPr>
        <w:t>17:</w:t>
      </w:r>
    </w:p>
    <w:p w:rsidR="00A71A17" w:rsidRPr="001F3979" w:rsidRDefault="00374016">
      <w:pPr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t xml:space="preserve">Путь: 17 вверх + 17 вправо → </w:t>
      </w:r>
      <w:r w:rsidRPr="001F3979">
        <w:rPr>
          <w:color w:val="000000" w:themeColor="text1"/>
        </w:rPr>
        <w:t>C</w:t>
      </w:r>
      <w:r w:rsidRPr="001F3979">
        <w:rPr>
          <w:color w:val="000000" w:themeColor="text1"/>
          <w:lang w:val="ru-RU"/>
        </w:rPr>
        <w:t>₃₄¹⁷</w:t>
      </w:r>
    </w:p>
    <w:p w:rsidR="00A71A17" w:rsidRPr="001F3979" w:rsidRDefault="00374016">
      <w:pPr>
        <w:rPr>
          <w:color w:val="000000" w:themeColor="text1"/>
          <w:lang w:val="ru-RU"/>
        </w:rPr>
      </w:pPr>
      <w:r w:rsidRPr="001F3979">
        <w:rPr>
          <w:color w:val="000000" w:themeColor="text1"/>
        </w:rPr>
        <w:t>Python</w:t>
      </w:r>
      <w:r w:rsidRPr="001F3979">
        <w:rPr>
          <w:color w:val="000000" w:themeColor="text1"/>
          <w:lang w:val="ru-RU"/>
        </w:rPr>
        <w:t>-программа:</w:t>
      </w:r>
    </w:p>
    <w:p w:rsidR="00A71A17" w:rsidRDefault="00374016">
      <w:pPr>
        <w:rPr>
          <w:color w:val="000000" w:themeColor="text1"/>
        </w:rPr>
      </w:pPr>
      <w:proofErr w:type="gramStart"/>
      <w:r w:rsidRPr="001F3979">
        <w:rPr>
          <w:color w:val="000000" w:themeColor="text1"/>
        </w:rPr>
        <w:t>from</w:t>
      </w:r>
      <w:proofErr w:type="gramEnd"/>
      <w:r w:rsidRPr="001F3979">
        <w:rPr>
          <w:color w:val="000000" w:themeColor="text1"/>
        </w:rPr>
        <w:t xml:space="preserve"> math import comb</w:t>
      </w:r>
      <w:r w:rsidRPr="001F3979">
        <w:rPr>
          <w:color w:val="000000" w:themeColor="text1"/>
        </w:rPr>
        <w:br/>
        <w:t>print(comb(34, 17))</w:t>
      </w:r>
    </w:p>
    <w:p w:rsidR="00B22CEA" w:rsidRPr="00B22CEA" w:rsidRDefault="00B22CEA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Ответ: </w:t>
      </w:r>
      <w:r w:rsidRPr="00B22CEA">
        <w:rPr>
          <w:color w:val="000000" w:themeColor="text1"/>
          <w:lang w:val="ru-RU"/>
        </w:rPr>
        <w:t>2333606220</w:t>
      </w:r>
    </w:p>
    <w:p w:rsidR="00A71A17" w:rsidRPr="001F3979" w:rsidRDefault="00374016">
      <w:pPr>
        <w:rPr>
          <w:color w:val="000000" w:themeColor="text1"/>
          <w:lang w:val="ru-RU"/>
        </w:rPr>
      </w:pPr>
      <w:r w:rsidRPr="001F3979">
        <w:rPr>
          <w:color w:val="000000" w:themeColor="text1"/>
          <w:lang w:val="ru-RU"/>
        </w:rPr>
        <w:lastRenderedPageBreak/>
        <w:t>б) Без двух вертикальных подряд — программа:</w:t>
      </w:r>
    </w:p>
    <w:p w:rsidR="00364AFA" w:rsidRPr="00364AFA" w:rsidRDefault="00364AFA" w:rsidP="00364AFA">
      <w:pPr>
        <w:rPr>
          <w:color w:val="000000" w:themeColor="text1"/>
        </w:rPr>
      </w:pPr>
      <w:proofErr w:type="spellStart"/>
      <w:proofErr w:type="gramStart"/>
      <w:r w:rsidRPr="00364AFA">
        <w:rPr>
          <w:color w:val="000000" w:themeColor="text1"/>
        </w:rPr>
        <w:t>def</w:t>
      </w:r>
      <w:proofErr w:type="spellEnd"/>
      <w:proofErr w:type="gramEnd"/>
      <w:r w:rsidRPr="00364AFA">
        <w:rPr>
          <w:color w:val="000000" w:themeColor="text1"/>
        </w:rPr>
        <w:t xml:space="preserve"> </w:t>
      </w:r>
      <w:proofErr w:type="spellStart"/>
      <w:r w:rsidRPr="00364AFA">
        <w:rPr>
          <w:color w:val="000000" w:themeColor="text1"/>
        </w:rPr>
        <w:t>count_paths_no_double_up</w:t>
      </w:r>
      <w:proofErr w:type="spellEnd"/>
      <w:r w:rsidRPr="00364AFA">
        <w:rPr>
          <w:color w:val="000000" w:themeColor="text1"/>
        </w:rPr>
        <w:t>(x, y):</w:t>
      </w:r>
    </w:p>
    <w:p w:rsidR="00364AFA" w:rsidRPr="00364AFA" w:rsidRDefault="00364AFA" w:rsidP="00364AFA">
      <w:pPr>
        <w:rPr>
          <w:color w:val="000000" w:themeColor="text1"/>
        </w:rPr>
      </w:pPr>
      <w:r w:rsidRPr="00364AFA">
        <w:rPr>
          <w:color w:val="000000" w:themeColor="text1"/>
        </w:rPr>
        <w:t xml:space="preserve">    </w:t>
      </w:r>
      <w:proofErr w:type="gramStart"/>
      <w:r w:rsidRPr="00364AFA">
        <w:rPr>
          <w:color w:val="000000" w:themeColor="text1"/>
        </w:rPr>
        <w:t>from</w:t>
      </w:r>
      <w:proofErr w:type="gramEnd"/>
      <w:r w:rsidRPr="00364AFA">
        <w:rPr>
          <w:color w:val="000000" w:themeColor="text1"/>
        </w:rPr>
        <w:t xml:space="preserve"> </w:t>
      </w:r>
      <w:proofErr w:type="spellStart"/>
      <w:r w:rsidRPr="00364AFA">
        <w:rPr>
          <w:color w:val="000000" w:themeColor="text1"/>
        </w:rPr>
        <w:t>functools</w:t>
      </w:r>
      <w:proofErr w:type="spellEnd"/>
      <w:r w:rsidRPr="00364AFA">
        <w:rPr>
          <w:color w:val="000000" w:themeColor="text1"/>
        </w:rPr>
        <w:t xml:space="preserve"> import </w:t>
      </w:r>
      <w:proofErr w:type="spellStart"/>
      <w:r w:rsidRPr="00364AFA">
        <w:rPr>
          <w:color w:val="000000" w:themeColor="text1"/>
        </w:rPr>
        <w:t>lru_cache</w:t>
      </w:r>
      <w:proofErr w:type="spellEnd"/>
    </w:p>
    <w:p w:rsidR="00364AFA" w:rsidRPr="00364AFA" w:rsidRDefault="00364AFA" w:rsidP="00364AFA">
      <w:pPr>
        <w:rPr>
          <w:color w:val="000000" w:themeColor="text1"/>
        </w:rPr>
      </w:pPr>
    </w:p>
    <w:p w:rsidR="00364AFA" w:rsidRPr="00364AFA" w:rsidRDefault="00364AFA" w:rsidP="00364AFA">
      <w:pPr>
        <w:rPr>
          <w:color w:val="000000" w:themeColor="text1"/>
        </w:rPr>
      </w:pPr>
      <w:r w:rsidRPr="00364AFA">
        <w:rPr>
          <w:color w:val="000000" w:themeColor="text1"/>
        </w:rPr>
        <w:t xml:space="preserve">    @</w:t>
      </w:r>
      <w:proofErr w:type="spellStart"/>
      <w:r w:rsidRPr="00364AFA">
        <w:rPr>
          <w:color w:val="000000" w:themeColor="text1"/>
        </w:rPr>
        <w:t>lru_</w:t>
      </w:r>
      <w:proofErr w:type="gramStart"/>
      <w:r w:rsidRPr="00364AFA">
        <w:rPr>
          <w:color w:val="000000" w:themeColor="text1"/>
        </w:rPr>
        <w:t>cache</w:t>
      </w:r>
      <w:proofErr w:type="spellEnd"/>
      <w:r w:rsidRPr="00364AFA">
        <w:rPr>
          <w:color w:val="000000" w:themeColor="text1"/>
        </w:rPr>
        <w:t>(</w:t>
      </w:r>
      <w:proofErr w:type="spellStart"/>
      <w:proofErr w:type="gramEnd"/>
      <w:r w:rsidRPr="00364AFA">
        <w:rPr>
          <w:color w:val="000000" w:themeColor="text1"/>
        </w:rPr>
        <w:t>maxsize</w:t>
      </w:r>
      <w:proofErr w:type="spellEnd"/>
      <w:r w:rsidRPr="00364AFA">
        <w:rPr>
          <w:color w:val="000000" w:themeColor="text1"/>
        </w:rPr>
        <w:t>=None)</w:t>
      </w:r>
    </w:p>
    <w:p w:rsidR="00364AFA" w:rsidRPr="00364AFA" w:rsidRDefault="00364AFA" w:rsidP="00364AFA">
      <w:pPr>
        <w:rPr>
          <w:color w:val="000000" w:themeColor="text1"/>
        </w:rPr>
      </w:pPr>
      <w:r w:rsidRPr="00364AFA">
        <w:rPr>
          <w:color w:val="000000" w:themeColor="text1"/>
        </w:rPr>
        <w:t xml:space="preserve">    </w:t>
      </w:r>
      <w:proofErr w:type="spellStart"/>
      <w:proofErr w:type="gramStart"/>
      <w:r w:rsidRPr="00364AFA">
        <w:rPr>
          <w:color w:val="000000" w:themeColor="text1"/>
        </w:rPr>
        <w:t>def</w:t>
      </w:r>
      <w:proofErr w:type="spellEnd"/>
      <w:proofErr w:type="gramEnd"/>
      <w:r w:rsidRPr="00364AFA">
        <w:rPr>
          <w:color w:val="000000" w:themeColor="text1"/>
        </w:rPr>
        <w:t xml:space="preserve"> </w:t>
      </w:r>
      <w:proofErr w:type="spellStart"/>
      <w:r w:rsidRPr="00364AFA">
        <w:rPr>
          <w:color w:val="000000" w:themeColor="text1"/>
        </w:rPr>
        <w:t>dp</w:t>
      </w:r>
      <w:proofErr w:type="spellEnd"/>
      <w:r w:rsidRPr="00364AFA">
        <w:rPr>
          <w:color w:val="000000" w:themeColor="text1"/>
        </w:rPr>
        <w:t xml:space="preserve">(right, up, </w:t>
      </w:r>
      <w:proofErr w:type="spellStart"/>
      <w:r w:rsidRPr="00364AFA">
        <w:rPr>
          <w:color w:val="000000" w:themeColor="text1"/>
        </w:rPr>
        <w:t>prev_up</w:t>
      </w:r>
      <w:proofErr w:type="spellEnd"/>
      <w:r w:rsidRPr="00364AFA">
        <w:rPr>
          <w:color w:val="000000" w:themeColor="text1"/>
        </w:rPr>
        <w:t>):</w:t>
      </w:r>
    </w:p>
    <w:p w:rsidR="00364AFA" w:rsidRPr="00364AFA" w:rsidRDefault="00364AFA" w:rsidP="00364AFA">
      <w:pPr>
        <w:rPr>
          <w:color w:val="000000" w:themeColor="text1"/>
        </w:rPr>
      </w:pPr>
      <w:r w:rsidRPr="00364AFA">
        <w:rPr>
          <w:color w:val="000000" w:themeColor="text1"/>
        </w:rPr>
        <w:t xml:space="preserve">        </w:t>
      </w:r>
      <w:proofErr w:type="gramStart"/>
      <w:r w:rsidRPr="00364AFA">
        <w:rPr>
          <w:color w:val="000000" w:themeColor="text1"/>
        </w:rPr>
        <w:t>if</w:t>
      </w:r>
      <w:proofErr w:type="gramEnd"/>
      <w:r w:rsidRPr="00364AFA">
        <w:rPr>
          <w:color w:val="000000" w:themeColor="text1"/>
        </w:rPr>
        <w:t xml:space="preserve"> right &lt; 0 or up &lt; 0:</w:t>
      </w:r>
    </w:p>
    <w:p w:rsidR="00364AFA" w:rsidRPr="00364AFA" w:rsidRDefault="00364AFA" w:rsidP="00364AFA">
      <w:pPr>
        <w:rPr>
          <w:color w:val="000000" w:themeColor="text1"/>
        </w:rPr>
      </w:pPr>
      <w:r w:rsidRPr="00364AFA">
        <w:rPr>
          <w:color w:val="000000" w:themeColor="text1"/>
        </w:rPr>
        <w:t xml:space="preserve">            </w:t>
      </w:r>
      <w:proofErr w:type="gramStart"/>
      <w:r w:rsidRPr="00364AFA">
        <w:rPr>
          <w:color w:val="000000" w:themeColor="text1"/>
        </w:rPr>
        <w:t>return</w:t>
      </w:r>
      <w:proofErr w:type="gramEnd"/>
      <w:r w:rsidRPr="00364AFA">
        <w:rPr>
          <w:color w:val="000000" w:themeColor="text1"/>
        </w:rPr>
        <w:t xml:space="preserve"> 0</w:t>
      </w:r>
    </w:p>
    <w:p w:rsidR="00364AFA" w:rsidRPr="00364AFA" w:rsidRDefault="00364AFA" w:rsidP="00364AFA">
      <w:pPr>
        <w:rPr>
          <w:color w:val="000000" w:themeColor="text1"/>
        </w:rPr>
      </w:pPr>
      <w:r w:rsidRPr="00364AFA">
        <w:rPr>
          <w:color w:val="000000" w:themeColor="text1"/>
        </w:rPr>
        <w:t xml:space="preserve">        </w:t>
      </w:r>
      <w:proofErr w:type="gramStart"/>
      <w:r w:rsidRPr="00364AFA">
        <w:rPr>
          <w:color w:val="000000" w:themeColor="text1"/>
        </w:rPr>
        <w:t>if</w:t>
      </w:r>
      <w:proofErr w:type="gramEnd"/>
      <w:r w:rsidRPr="00364AFA">
        <w:rPr>
          <w:color w:val="000000" w:themeColor="text1"/>
        </w:rPr>
        <w:t xml:space="preserve"> right == 0 and up == 0:</w:t>
      </w:r>
    </w:p>
    <w:p w:rsidR="00364AFA" w:rsidRPr="00364AFA" w:rsidRDefault="00364AFA" w:rsidP="00364AFA">
      <w:pPr>
        <w:rPr>
          <w:color w:val="000000" w:themeColor="text1"/>
        </w:rPr>
      </w:pPr>
      <w:r w:rsidRPr="00364AFA">
        <w:rPr>
          <w:color w:val="000000" w:themeColor="text1"/>
        </w:rPr>
        <w:t xml:space="preserve">            </w:t>
      </w:r>
      <w:proofErr w:type="gramStart"/>
      <w:r w:rsidRPr="00364AFA">
        <w:rPr>
          <w:color w:val="000000" w:themeColor="text1"/>
        </w:rPr>
        <w:t>return</w:t>
      </w:r>
      <w:proofErr w:type="gramEnd"/>
      <w:r w:rsidRPr="00364AFA">
        <w:rPr>
          <w:color w:val="000000" w:themeColor="text1"/>
        </w:rPr>
        <w:t xml:space="preserve"> 1</w:t>
      </w:r>
    </w:p>
    <w:p w:rsidR="00364AFA" w:rsidRPr="00364AFA" w:rsidRDefault="00364AFA" w:rsidP="00364AFA">
      <w:pPr>
        <w:rPr>
          <w:color w:val="000000" w:themeColor="text1"/>
        </w:rPr>
      </w:pPr>
      <w:r w:rsidRPr="00364AFA">
        <w:rPr>
          <w:color w:val="000000" w:themeColor="text1"/>
        </w:rPr>
        <w:t xml:space="preserve">        </w:t>
      </w:r>
      <w:proofErr w:type="gramStart"/>
      <w:r w:rsidRPr="00364AFA">
        <w:rPr>
          <w:color w:val="000000" w:themeColor="text1"/>
        </w:rPr>
        <w:t>total</w:t>
      </w:r>
      <w:proofErr w:type="gramEnd"/>
      <w:r w:rsidRPr="00364AFA">
        <w:rPr>
          <w:color w:val="000000" w:themeColor="text1"/>
        </w:rPr>
        <w:t xml:space="preserve"> = 0</w:t>
      </w:r>
    </w:p>
    <w:p w:rsidR="00364AFA" w:rsidRPr="00364AFA" w:rsidRDefault="00364AFA" w:rsidP="00364AFA">
      <w:pPr>
        <w:rPr>
          <w:color w:val="000000" w:themeColor="text1"/>
        </w:rPr>
      </w:pPr>
      <w:r w:rsidRPr="00364AFA">
        <w:rPr>
          <w:color w:val="000000" w:themeColor="text1"/>
        </w:rPr>
        <w:t xml:space="preserve">        </w:t>
      </w:r>
      <w:proofErr w:type="gramStart"/>
      <w:r w:rsidRPr="00364AFA">
        <w:rPr>
          <w:color w:val="000000" w:themeColor="text1"/>
        </w:rPr>
        <w:t>total</w:t>
      </w:r>
      <w:proofErr w:type="gramEnd"/>
      <w:r w:rsidRPr="00364AFA">
        <w:rPr>
          <w:color w:val="000000" w:themeColor="text1"/>
        </w:rPr>
        <w:t xml:space="preserve"> += </w:t>
      </w:r>
      <w:proofErr w:type="spellStart"/>
      <w:r w:rsidRPr="00364AFA">
        <w:rPr>
          <w:color w:val="000000" w:themeColor="text1"/>
        </w:rPr>
        <w:t>dp</w:t>
      </w:r>
      <w:proofErr w:type="spellEnd"/>
      <w:r w:rsidRPr="00364AFA">
        <w:rPr>
          <w:color w:val="000000" w:themeColor="text1"/>
        </w:rPr>
        <w:t xml:space="preserve">(right - 1, up, False)  # </w:t>
      </w:r>
      <w:proofErr w:type="spellStart"/>
      <w:r w:rsidRPr="00364AFA">
        <w:rPr>
          <w:color w:val="000000" w:themeColor="text1"/>
        </w:rPr>
        <w:t>шаг</w:t>
      </w:r>
      <w:proofErr w:type="spellEnd"/>
      <w:r w:rsidRPr="00364AFA">
        <w:rPr>
          <w:color w:val="000000" w:themeColor="text1"/>
        </w:rPr>
        <w:t xml:space="preserve"> </w:t>
      </w:r>
      <w:proofErr w:type="spellStart"/>
      <w:r w:rsidRPr="00364AFA">
        <w:rPr>
          <w:color w:val="000000" w:themeColor="text1"/>
        </w:rPr>
        <w:t>вправо</w:t>
      </w:r>
      <w:proofErr w:type="spellEnd"/>
      <w:r w:rsidRPr="00364AFA">
        <w:rPr>
          <w:color w:val="000000" w:themeColor="text1"/>
        </w:rPr>
        <w:t xml:space="preserve"> </w:t>
      </w:r>
      <w:proofErr w:type="spellStart"/>
      <w:r w:rsidRPr="00364AFA">
        <w:rPr>
          <w:color w:val="000000" w:themeColor="text1"/>
        </w:rPr>
        <w:t>всегда</w:t>
      </w:r>
      <w:proofErr w:type="spellEnd"/>
      <w:r w:rsidRPr="00364AFA">
        <w:rPr>
          <w:color w:val="000000" w:themeColor="text1"/>
        </w:rPr>
        <w:t xml:space="preserve"> </w:t>
      </w:r>
      <w:proofErr w:type="spellStart"/>
      <w:r w:rsidRPr="00364AFA">
        <w:rPr>
          <w:color w:val="000000" w:themeColor="text1"/>
        </w:rPr>
        <w:t>возможен</w:t>
      </w:r>
      <w:proofErr w:type="spellEnd"/>
    </w:p>
    <w:p w:rsidR="00364AFA" w:rsidRPr="00364AFA" w:rsidRDefault="00364AFA" w:rsidP="00364AFA">
      <w:pPr>
        <w:rPr>
          <w:color w:val="000000" w:themeColor="text1"/>
        </w:rPr>
      </w:pPr>
      <w:r w:rsidRPr="00364AFA">
        <w:rPr>
          <w:color w:val="000000" w:themeColor="text1"/>
        </w:rPr>
        <w:t xml:space="preserve">        </w:t>
      </w:r>
      <w:proofErr w:type="gramStart"/>
      <w:r w:rsidRPr="00364AFA">
        <w:rPr>
          <w:color w:val="000000" w:themeColor="text1"/>
        </w:rPr>
        <w:t>if</w:t>
      </w:r>
      <w:proofErr w:type="gramEnd"/>
      <w:r w:rsidRPr="00364AFA">
        <w:rPr>
          <w:color w:val="000000" w:themeColor="text1"/>
        </w:rPr>
        <w:t xml:space="preserve"> not </w:t>
      </w:r>
      <w:proofErr w:type="spellStart"/>
      <w:r w:rsidRPr="00364AFA">
        <w:rPr>
          <w:color w:val="000000" w:themeColor="text1"/>
        </w:rPr>
        <w:t>prev_up</w:t>
      </w:r>
      <w:proofErr w:type="spellEnd"/>
      <w:r w:rsidRPr="00364AFA">
        <w:rPr>
          <w:color w:val="000000" w:themeColor="text1"/>
        </w:rPr>
        <w:t>:</w:t>
      </w:r>
    </w:p>
    <w:p w:rsidR="00364AFA" w:rsidRPr="00364AFA" w:rsidRDefault="00364AFA" w:rsidP="00364AFA">
      <w:pPr>
        <w:rPr>
          <w:color w:val="000000" w:themeColor="text1"/>
        </w:rPr>
      </w:pPr>
      <w:r w:rsidRPr="00364AFA">
        <w:rPr>
          <w:color w:val="000000" w:themeColor="text1"/>
        </w:rPr>
        <w:t xml:space="preserve">            </w:t>
      </w:r>
      <w:proofErr w:type="gramStart"/>
      <w:r w:rsidRPr="00364AFA">
        <w:rPr>
          <w:color w:val="000000" w:themeColor="text1"/>
        </w:rPr>
        <w:t>total</w:t>
      </w:r>
      <w:proofErr w:type="gramEnd"/>
      <w:r w:rsidRPr="00364AFA">
        <w:rPr>
          <w:color w:val="000000" w:themeColor="text1"/>
        </w:rPr>
        <w:t xml:space="preserve"> += </w:t>
      </w:r>
      <w:proofErr w:type="spellStart"/>
      <w:r w:rsidRPr="00364AFA">
        <w:rPr>
          <w:color w:val="000000" w:themeColor="text1"/>
        </w:rPr>
        <w:t>dp</w:t>
      </w:r>
      <w:proofErr w:type="spellEnd"/>
      <w:r w:rsidRPr="00364AFA">
        <w:rPr>
          <w:color w:val="000000" w:themeColor="text1"/>
        </w:rPr>
        <w:t xml:space="preserve">(right, up - 1, True)  # </w:t>
      </w:r>
      <w:proofErr w:type="spellStart"/>
      <w:r w:rsidRPr="00364AFA">
        <w:rPr>
          <w:color w:val="000000" w:themeColor="text1"/>
        </w:rPr>
        <w:t>вверх</w:t>
      </w:r>
      <w:proofErr w:type="spellEnd"/>
      <w:r w:rsidRPr="00364AFA">
        <w:rPr>
          <w:color w:val="000000" w:themeColor="text1"/>
        </w:rPr>
        <w:t xml:space="preserve">, </w:t>
      </w:r>
      <w:proofErr w:type="spellStart"/>
      <w:r w:rsidRPr="00364AFA">
        <w:rPr>
          <w:color w:val="000000" w:themeColor="text1"/>
        </w:rPr>
        <w:t>если</w:t>
      </w:r>
      <w:proofErr w:type="spellEnd"/>
      <w:r w:rsidRPr="00364AFA">
        <w:rPr>
          <w:color w:val="000000" w:themeColor="text1"/>
        </w:rPr>
        <w:t xml:space="preserve"> </w:t>
      </w:r>
      <w:proofErr w:type="spellStart"/>
      <w:r w:rsidRPr="00364AFA">
        <w:rPr>
          <w:color w:val="000000" w:themeColor="text1"/>
        </w:rPr>
        <w:t>до</w:t>
      </w:r>
      <w:proofErr w:type="spellEnd"/>
      <w:r w:rsidRPr="00364AFA">
        <w:rPr>
          <w:color w:val="000000" w:themeColor="text1"/>
        </w:rPr>
        <w:t xml:space="preserve"> </w:t>
      </w:r>
      <w:proofErr w:type="spellStart"/>
      <w:r w:rsidRPr="00364AFA">
        <w:rPr>
          <w:color w:val="000000" w:themeColor="text1"/>
        </w:rPr>
        <w:t>этого</w:t>
      </w:r>
      <w:proofErr w:type="spellEnd"/>
      <w:r w:rsidRPr="00364AFA">
        <w:rPr>
          <w:color w:val="000000" w:themeColor="text1"/>
        </w:rPr>
        <w:t xml:space="preserve"> </w:t>
      </w:r>
      <w:proofErr w:type="spellStart"/>
      <w:r w:rsidRPr="00364AFA">
        <w:rPr>
          <w:color w:val="000000" w:themeColor="text1"/>
        </w:rPr>
        <w:t>не</w:t>
      </w:r>
      <w:proofErr w:type="spellEnd"/>
      <w:r w:rsidRPr="00364AFA">
        <w:rPr>
          <w:color w:val="000000" w:themeColor="text1"/>
        </w:rPr>
        <w:t xml:space="preserve"> </w:t>
      </w:r>
      <w:proofErr w:type="spellStart"/>
      <w:r w:rsidRPr="00364AFA">
        <w:rPr>
          <w:color w:val="000000" w:themeColor="text1"/>
        </w:rPr>
        <w:t>было</w:t>
      </w:r>
      <w:proofErr w:type="spellEnd"/>
      <w:r w:rsidRPr="00364AFA">
        <w:rPr>
          <w:color w:val="000000" w:themeColor="text1"/>
        </w:rPr>
        <w:t xml:space="preserve"> </w:t>
      </w:r>
      <w:proofErr w:type="spellStart"/>
      <w:r w:rsidRPr="00364AFA">
        <w:rPr>
          <w:color w:val="000000" w:themeColor="text1"/>
        </w:rPr>
        <w:t>вверх</w:t>
      </w:r>
      <w:proofErr w:type="spellEnd"/>
    </w:p>
    <w:p w:rsidR="00364AFA" w:rsidRPr="00364AFA" w:rsidRDefault="00364AFA" w:rsidP="00364AFA">
      <w:pPr>
        <w:rPr>
          <w:color w:val="000000" w:themeColor="text1"/>
        </w:rPr>
      </w:pPr>
      <w:r w:rsidRPr="00364AFA">
        <w:rPr>
          <w:color w:val="000000" w:themeColor="text1"/>
        </w:rPr>
        <w:t xml:space="preserve">        </w:t>
      </w:r>
      <w:proofErr w:type="gramStart"/>
      <w:r w:rsidRPr="00364AFA">
        <w:rPr>
          <w:color w:val="000000" w:themeColor="text1"/>
        </w:rPr>
        <w:t>return</w:t>
      </w:r>
      <w:proofErr w:type="gramEnd"/>
      <w:r w:rsidRPr="00364AFA">
        <w:rPr>
          <w:color w:val="000000" w:themeColor="text1"/>
        </w:rPr>
        <w:t xml:space="preserve"> total</w:t>
      </w:r>
    </w:p>
    <w:p w:rsidR="00364AFA" w:rsidRPr="00364AFA" w:rsidRDefault="00364AFA" w:rsidP="00364AFA">
      <w:pPr>
        <w:rPr>
          <w:color w:val="000000" w:themeColor="text1"/>
        </w:rPr>
      </w:pPr>
    </w:p>
    <w:p w:rsidR="00364AFA" w:rsidRPr="00364AFA" w:rsidRDefault="00364AFA" w:rsidP="00364AFA">
      <w:pPr>
        <w:rPr>
          <w:color w:val="000000" w:themeColor="text1"/>
        </w:rPr>
      </w:pPr>
      <w:r w:rsidRPr="00364AFA">
        <w:rPr>
          <w:color w:val="000000" w:themeColor="text1"/>
        </w:rPr>
        <w:t xml:space="preserve">    </w:t>
      </w:r>
      <w:proofErr w:type="gramStart"/>
      <w:r w:rsidRPr="00364AFA">
        <w:rPr>
          <w:color w:val="000000" w:themeColor="text1"/>
        </w:rPr>
        <w:t>return</w:t>
      </w:r>
      <w:proofErr w:type="gramEnd"/>
      <w:r w:rsidRPr="00364AFA">
        <w:rPr>
          <w:color w:val="000000" w:themeColor="text1"/>
        </w:rPr>
        <w:t xml:space="preserve"> </w:t>
      </w:r>
      <w:proofErr w:type="spellStart"/>
      <w:r w:rsidRPr="00364AFA">
        <w:rPr>
          <w:color w:val="000000" w:themeColor="text1"/>
        </w:rPr>
        <w:t>dp</w:t>
      </w:r>
      <w:proofErr w:type="spellEnd"/>
      <w:r w:rsidRPr="00364AFA">
        <w:rPr>
          <w:color w:val="000000" w:themeColor="text1"/>
        </w:rPr>
        <w:t>(x, y, False)</w:t>
      </w:r>
    </w:p>
    <w:p w:rsidR="00364AFA" w:rsidRPr="00364AFA" w:rsidRDefault="00364AFA" w:rsidP="00364AFA">
      <w:pPr>
        <w:rPr>
          <w:color w:val="000000" w:themeColor="text1"/>
        </w:rPr>
      </w:pPr>
    </w:p>
    <w:p w:rsidR="00A71A17" w:rsidRDefault="00364AFA" w:rsidP="00364AFA">
      <w:pPr>
        <w:rPr>
          <w:color w:val="000000" w:themeColor="text1"/>
        </w:rPr>
      </w:pPr>
      <w:proofErr w:type="gramStart"/>
      <w:r w:rsidRPr="00364AFA">
        <w:rPr>
          <w:color w:val="000000" w:themeColor="text1"/>
        </w:rPr>
        <w:t>print(</w:t>
      </w:r>
      <w:proofErr w:type="gramEnd"/>
      <w:r w:rsidRPr="00364AFA">
        <w:rPr>
          <w:color w:val="000000" w:themeColor="text1"/>
        </w:rPr>
        <w:t>"</w:t>
      </w:r>
      <w:proofErr w:type="spellStart"/>
      <w:r w:rsidRPr="00364AFA">
        <w:rPr>
          <w:color w:val="000000" w:themeColor="text1"/>
        </w:rPr>
        <w:t>Путей</w:t>
      </w:r>
      <w:proofErr w:type="spellEnd"/>
      <w:r w:rsidRPr="00364AFA">
        <w:rPr>
          <w:color w:val="000000" w:themeColor="text1"/>
        </w:rPr>
        <w:t xml:space="preserve"> </w:t>
      </w:r>
      <w:proofErr w:type="spellStart"/>
      <w:r w:rsidRPr="00364AFA">
        <w:rPr>
          <w:color w:val="000000" w:themeColor="text1"/>
        </w:rPr>
        <w:t>без</w:t>
      </w:r>
      <w:proofErr w:type="spellEnd"/>
      <w:r w:rsidRPr="00364AFA">
        <w:rPr>
          <w:color w:val="000000" w:themeColor="text1"/>
        </w:rPr>
        <w:t xml:space="preserve"> </w:t>
      </w:r>
      <w:proofErr w:type="spellStart"/>
      <w:r w:rsidRPr="00364AFA">
        <w:rPr>
          <w:color w:val="000000" w:themeColor="text1"/>
        </w:rPr>
        <w:t>двух</w:t>
      </w:r>
      <w:proofErr w:type="spellEnd"/>
      <w:r w:rsidRPr="00364AFA">
        <w:rPr>
          <w:color w:val="000000" w:themeColor="text1"/>
        </w:rPr>
        <w:t xml:space="preserve"> </w:t>
      </w:r>
      <w:proofErr w:type="spellStart"/>
      <w:r w:rsidRPr="00364AFA">
        <w:rPr>
          <w:color w:val="000000" w:themeColor="text1"/>
        </w:rPr>
        <w:t>вертикальных</w:t>
      </w:r>
      <w:proofErr w:type="spellEnd"/>
      <w:r w:rsidRPr="00364AFA">
        <w:rPr>
          <w:color w:val="000000" w:themeColor="text1"/>
        </w:rPr>
        <w:t xml:space="preserve"> </w:t>
      </w:r>
      <w:proofErr w:type="spellStart"/>
      <w:r w:rsidRPr="00364AFA">
        <w:rPr>
          <w:color w:val="000000" w:themeColor="text1"/>
        </w:rPr>
        <w:t>подряд</w:t>
      </w:r>
      <w:proofErr w:type="spellEnd"/>
      <w:r w:rsidRPr="00364AFA">
        <w:rPr>
          <w:color w:val="000000" w:themeColor="text1"/>
        </w:rPr>
        <w:t xml:space="preserve">:", </w:t>
      </w:r>
      <w:proofErr w:type="spellStart"/>
      <w:r w:rsidRPr="00364AFA">
        <w:rPr>
          <w:color w:val="000000" w:themeColor="text1"/>
        </w:rPr>
        <w:t>count_paths_no_double_up</w:t>
      </w:r>
      <w:proofErr w:type="spellEnd"/>
      <w:r w:rsidRPr="00364AFA">
        <w:rPr>
          <w:color w:val="000000" w:themeColor="text1"/>
        </w:rPr>
        <w:t>(17, 17))</w:t>
      </w:r>
    </w:p>
    <w:p w:rsidR="00374016" w:rsidRDefault="00374016" w:rsidP="00364AFA">
      <w:pPr>
        <w:rPr>
          <w:color w:val="000000" w:themeColor="text1"/>
        </w:rPr>
      </w:pPr>
      <w:bookmarkStart w:id="0" w:name="_GoBack"/>
      <w:bookmarkEnd w:id="0"/>
    </w:p>
    <w:p w:rsidR="00364AFA" w:rsidRPr="00364AFA" w:rsidRDefault="00364AFA" w:rsidP="00364AFA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Ответ: 18</w:t>
      </w:r>
    </w:p>
    <w:sectPr w:rsidR="00364AFA" w:rsidRPr="00364A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3979"/>
    <w:rsid w:val="0029639D"/>
    <w:rsid w:val="00326F90"/>
    <w:rsid w:val="00364AFA"/>
    <w:rsid w:val="00374016"/>
    <w:rsid w:val="00A71A17"/>
    <w:rsid w:val="00AA1D8D"/>
    <w:rsid w:val="00B22CE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2202B6"/>
  <w14:defaultImageDpi w14:val="300"/>
  <w15:docId w15:val="{8CC84E38-6872-4CAF-9FF3-1F6583D9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AFDD74-40B0-4519-B9C2-685176E46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XOMA</cp:lastModifiedBy>
  <cp:revision>5</cp:revision>
  <dcterms:created xsi:type="dcterms:W3CDTF">2013-12-23T23:15:00Z</dcterms:created>
  <dcterms:modified xsi:type="dcterms:W3CDTF">2025-06-02T01:36:00Z</dcterms:modified>
  <cp:category/>
</cp:coreProperties>
</file>