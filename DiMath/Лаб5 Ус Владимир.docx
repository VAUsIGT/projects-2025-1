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084" w:rsidRPr="00330B5A" w:rsidRDefault="00856580">
      <w:pPr>
        <w:pStyle w:val="1"/>
        <w:rPr>
          <w:color w:val="auto"/>
          <w:lang w:val="ru-RU"/>
        </w:rPr>
      </w:pPr>
      <w:r w:rsidRPr="00330B5A">
        <w:rPr>
          <w:color w:val="auto"/>
          <w:lang w:val="ru-RU"/>
        </w:rPr>
        <w:t>Лабораторная работа №5</w:t>
      </w:r>
    </w:p>
    <w:p w:rsidR="00920084" w:rsidRDefault="00856580">
      <w:pPr>
        <w:rPr>
          <w:lang w:val="ru-RU"/>
        </w:rPr>
      </w:pPr>
      <w:r w:rsidRPr="00330B5A">
        <w:rPr>
          <w:lang w:val="ru-RU"/>
        </w:rPr>
        <w:t>Вариант 110, Ус Владимир, группа 2МО-1</w:t>
      </w:r>
    </w:p>
    <w:p w:rsidR="00AF660D" w:rsidRPr="00330B5A" w:rsidRDefault="00AF660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52C7F5" wp14:editId="1593E73A">
            <wp:extent cx="2759322" cy="6553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733" cy="65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084" w:rsidRPr="00330B5A" w:rsidRDefault="00856580">
      <w:pPr>
        <w:rPr>
          <w:lang w:val="ru-RU"/>
        </w:rPr>
      </w:pPr>
      <w:r w:rsidRPr="00330B5A">
        <w:rPr>
          <w:lang w:val="ru-RU"/>
        </w:rPr>
        <w:t>Исходные данные:</w:t>
      </w:r>
      <w:r w:rsidRPr="00330B5A">
        <w:rPr>
          <w:lang w:val="ru-RU"/>
        </w:rPr>
        <w:br/>
        <w:t xml:space="preserve">- </w:t>
      </w:r>
      <w:r w:rsidRPr="00330B5A">
        <w:t>n</w:t>
      </w:r>
      <w:r w:rsidRPr="00330B5A">
        <w:rPr>
          <w:lang w:val="ru-RU"/>
        </w:rPr>
        <w:t xml:space="preserve"> = 21 (длина кода)</w:t>
      </w:r>
      <w:r w:rsidRPr="00330B5A">
        <w:rPr>
          <w:lang w:val="ru-RU"/>
        </w:rPr>
        <w:br/>
      </w:r>
      <w:r w:rsidRPr="00330B5A">
        <w:rPr>
          <w:lang w:val="ru-RU"/>
        </w:rPr>
        <w:lastRenderedPageBreak/>
        <w:t xml:space="preserve">- </w:t>
      </w:r>
      <w:r w:rsidR="00330B5A" w:rsidRPr="00330B5A">
        <w:t>m</w:t>
      </w:r>
      <w:r w:rsidRPr="00330B5A">
        <w:rPr>
          <w:lang w:val="ru-RU"/>
        </w:rPr>
        <w:t xml:space="preserve"> = 15 (информационные элементы)</w:t>
      </w:r>
      <w:r w:rsidRPr="00330B5A">
        <w:rPr>
          <w:lang w:val="ru-RU"/>
        </w:rPr>
        <w:br/>
        <w:t xml:space="preserve">- </w:t>
      </w:r>
      <w:r w:rsidRPr="00330B5A">
        <w:t>g</w:t>
      </w:r>
      <w:r w:rsidRPr="00330B5A">
        <w:rPr>
          <w:lang w:val="ru-RU"/>
        </w:rPr>
        <w:t>(</w:t>
      </w:r>
      <w:r w:rsidRPr="00330B5A">
        <w:t>x</w:t>
      </w:r>
      <w:r w:rsidRPr="00330B5A">
        <w:rPr>
          <w:lang w:val="ru-RU"/>
        </w:rPr>
        <w:t>) = 1010111_2 (порождающий многочлен)</w:t>
      </w:r>
    </w:p>
    <w:p w:rsidR="00920084" w:rsidRPr="00330B5A" w:rsidRDefault="00856580">
      <w:pPr>
        <w:pStyle w:val="21"/>
        <w:rPr>
          <w:color w:val="auto"/>
          <w:lang w:val="ru-RU"/>
        </w:rPr>
      </w:pPr>
      <w:r w:rsidRPr="00330B5A">
        <w:rPr>
          <w:color w:val="auto"/>
          <w:lang w:val="ru-RU"/>
        </w:rPr>
        <w:t>1. Порождающая матрица, кодовые слова и минимальное расстояние</w:t>
      </w:r>
    </w:p>
    <w:p w:rsidR="00920084" w:rsidRPr="00330B5A" w:rsidRDefault="00856580">
      <w:pPr>
        <w:pStyle w:val="31"/>
        <w:rPr>
          <w:color w:val="auto"/>
          <w:lang w:val="ru-RU"/>
        </w:rPr>
      </w:pPr>
      <w:r w:rsidRPr="00330B5A">
        <w:rPr>
          <w:color w:val="auto"/>
        </w:rPr>
        <w:t>a</w:t>
      </w:r>
      <w:r w:rsidRPr="00330B5A">
        <w:rPr>
          <w:color w:val="auto"/>
          <w:lang w:val="ru-RU"/>
        </w:rPr>
        <w:t xml:space="preserve">) Порождающая матрица </w:t>
      </w:r>
      <w:r w:rsidRPr="00330B5A">
        <w:rPr>
          <w:color w:val="auto"/>
        </w:rPr>
        <w:t>G</w:t>
      </w:r>
      <w:r w:rsidRPr="00330B5A">
        <w:rPr>
          <w:color w:val="auto"/>
          <w:lang w:val="ru-RU"/>
        </w:rPr>
        <w:t xml:space="preserve"> (размер 15 × 21)</w:t>
      </w:r>
    </w:p>
    <w:p w:rsidR="00920084" w:rsidRPr="00330B5A" w:rsidRDefault="00856580">
      <w:pPr>
        <w:rPr>
          <w:lang w:val="ru-RU"/>
        </w:rPr>
      </w:pPr>
      <w:r w:rsidRPr="00330B5A">
        <w:rPr>
          <w:lang w:val="ru-RU"/>
        </w:rPr>
        <w:t>Построена циклическими сдвигами вектора [1,0,1,0,1,1,1]:</w:t>
      </w:r>
    </w:p>
    <w:p w:rsidR="00920084" w:rsidRPr="00330B5A" w:rsidRDefault="00856580">
      <w:pPr>
        <w:rPr>
          <w:lang w:val="ru-RU"/>
        </w:rPr>
      </w:pPr>
      <w:r w:rsidRPr="00330B5A">
        <w:rPr>
          <w:lang w:val="ru-RU"/>
        </w:rPr>
        <w:t>1 0 1 0 1 1 1 0 0 0 0 0 0 0 0 0 0 0 0 0 0</w:t>
      </w:r>
      <w:r w:rsidRPr="00330B5A">
        <w:rPr>
          <w:lang w:val="ru-RU"/>
        </w:rPr>
        <w:br/>
        <w:t>0 1 0 1 1 1 0 0 0 0 0 0 0 0 0 0 0 0 0 0 1</w:t>
      </w:r>
      <w:r w:rsidRPr="00330B5A">
        <w:rPr>
          <w:lang w:val="ru-RU"/>
        </w:rPr>
        <w:br/>
        <w:t>1 0 1 1 1 0 0 0 0 0 0 0 0 0 0 0 0 0 0 1 0</w:t>
      </w:r>
      <w:r w:rsidRPr="00330B5A">
        <w:rPr>
          <w:lang w:val="ru-RU"/>
        </w:rPr>
        <w:br/>
        <w:t>0 1 1 1 0 0 0 0 0 0 0 0 0 0 0 0 0 0 1 0 1</w:t>
      </w:r>
      <w:r w:rsidRPr="00330B5A">
        <w:rPr>
          <w:lang w:val="ru-RU"/>
        </w:rPr>
        <w:br/>
        <w:t>1 1 1 0 0 0 0 0 0 0 0 0 0 0 0 0 0 1 0 1 0</w:t>
      </w:r>
      <w:r w:rsidRPr="00330B5A">
        <w:rPr>
          <w:lang w:val="ru-RU"/>
        </w:rPr>
        <w:br/>
        <w:t>1 1 0 0 0 0 0 0 0 0 0 0 0 0 0 0 1 0 1 0 1</w:t>
      </w:r>
      <w:r w:rsidRPr="00330B5A">
        <w:rPr>
          <w:lang w:val="ru-RU"/>
        </w:rPr>
        <w:br/>
        <w:t>1 0 0 0 0 0 0 0 0 0 0 0 0 0 0 1 0 1 0 1 1</w:t>
      </w:r>
      <w:r w:rsidRPr="00330B5A">
        <w:rPr>
          <w:lang w:val="ru-RU"/>
        </w:rPr>
        <w:br/>
        <w:t>0 0 0 0 0 0 0 0 0 0 0 0 0 0 1 0 1 0 1 1 1</w:t>
      </w:r>
      <w:r w:rsidRPr="00330B5A">
        <w:rPr>
          <w:lang w:val="ru-RU"/>
        </w:rPr>
        <w:br/>
        <w:t>0 0 0 0 0 0 0 0 0 0 0 0 0 1 0 1 0 1 1 1 0</w:t>
      </w:r>
      <w:r w:rsidRPr="00330B5A">
        <w:rPr>
          <w:lang w:val="ru-RU"/>
        </w:rPr>
        <w:br/>
        <w:t>0 0 0 0 0 0 0 0 0 0 0 0 1 0 1 0 1 1 1 0 0</w:t>
      </w:r>
      <w:r w:rsidRPr="00330B5A">
        <w:rPr>
          <w:lang w:val="ru-RU"/>
        </w:rPr>
        <w:br/>
        <w:t>0 0 0 0 0 0 0 0 0 0 0 1 0 1 0 1 1 1 0 0 0</w:t>
      </w:r>
      <w:r w:rsidRPr="00330B5A">
        <w:rPr>
          <w:lang w:val="ru-RU"/>
        </w:rPr>
        <w:br/>
        <w:t>0 0 0 0 0 0 0 0 0 0 1 0 1 0 1 1 1 0 0 0 0</w:t>
      </w:r>
      <w:r w:rsidRPr="00330B5A">
        <w:rPr>
          <w:lang w:val="ru-RU"/>
        </w:rPr>
        <w:br/>
        <w:t>0 0 0 0 0 0 0 0 0 1 0 1 0 1 1 1 0 0 0 0 0</w:t>
      </w:r>
      <w:r w:rsidRPr="00330B5A">
        <w:rPr>
          <w:lang w:val="ru-RU"/>
        </w:rPr>
        <w:br/>
        <w:t>0 0 0 0 0 0 0 0 1 0 1 0 1 1 1 0 0 0 0 0 0</w:t>
      </w:r>
      <w:r w:rsidRPr="00330B5A">
        <w:rPr>
          <w:lang w:val="ru-RU"/>
        </w:rPr>
        <w:br/>
        <w:t>0 0 0 0 0 0 0 1 0 1 0 1 1 1 0 0 0 0 0 0 0</w:t>
      </w:r>
    </w:p>
    <w:p w:rsidR="00920084" w:rsidRPr="00330B5A" w:rsidRDefault="00856580">
      <w:pPr>
        <w:pStyle w:val="31"/>
        <w:rPr>
          <w:color w:val="auto"/>
          <w:lang w:val="ru-RU"/>
        </w:rPr>
      </w:pPr>
      <w:r w:rsidRPr="00330B5A">
        <w:rPr>
          <w:color w:val="auto"/>
        </w:rPr>
        <w:t>b</w:t>
      </w:r>
      <w:r w:rsidRPr="00330B5A">
        <w:rPr>
          <w:color w:val="auto"/>
          <w:lang w:val="ru-RU"/>
        </w:rPr>
        <w:t>) Кодовые слова</w:t>
      </w:r>
    </w:p>
    <w:p w:rsidR="00920084" w:rsidRPr="00330B5A" w:rsidRDefault="00856580">
      <w:proofErr w:type="spellStart"/>
      <w:r w:rsidRPr="00330B5A">
        <w:t>Всего</w:t>
      </w:r>
      <w:proofErr w:type="spellEnd"/>
      <w:r w:rsidRPr="00330B5A">
        <w:t xml:space="preserve"> 2^15 = 32768 слов. Фрагмент: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30B5A" w:rsidRPr="00330B5A">
        <w:tc>
          <w:tcPr>
            <w:tcW w:w="2880" w:type="dxa"/>
          </w:tcPr>
          <w:p w:rsidR="00920084" w:rsidRPr="00330B5A" w:rsidRDefault="00856580">
            <w:r w:rsidRPr="00330B5A">
              <w:t>Инф. вектор (первые 4 бита)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Кодовое слово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Вес</w:t>
            </w:r>
          </w:p>
        </w:tc>
      </w:tr>
      <w:tr w:rsidR="00330B5A" w:rsidRPr="00330B5A">
        <w:tc>
          <w:tcPr>
            <w:tcW w:w="2880" w:type="dxa"/>
          </w:tcPr>
          <w:p w:rsidR="00920084" w:rsidRPr="00330B5A" w:rsidRDefault="00856580">
            <w:r w:rsidRPr="00330B5A">
              <w:t>0000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000000000000000000000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0</w:t>
            </w:r>
          </w:p>
        </w:tc>
      </w:tr>
      <w:tr w:rsidR="00330B5A" w:rsidRPr="00330B5A">
        <w:tc>
          <w:tcPr>
            <w:tcW w:w="2880" w:type="dxa"/>
          </w:tcPr>
          <w:p w:rsidR="00920084" w:rsidRPr="00330B5A" w:rsidRDefault="00856580">
            <w:r w:rsidRPr="00330B5A">
              <w:t>1000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101011100000000000000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5</w:t>
            </w:r>
          </w:p>
        </w:tc>
      </w:tr>
      <w:tr w:rsidR="00330B5A" w:rsidRPr="00330B5A">
        <w:tc>
          <w:tcPr>
            <w:tcW w:w="2880" w:type="dxa"/>
          </w:tcPr>
          <w:p w:rsidR="00920084" w:rsidRPr="00330B5A" w:rsidRDefault="00856580">
            <w:r w:rsidRPr="00330B5A">
              <w:t>0100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010111000000000000001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5</w:t>
            </w:r>
          </w:p>
        </w:tc>
      </w:tr>
      <w:tr w:rsidR="00330B5A" w:rsidRPr="00330B5A">
        <w:tc>
          <w:tcPr>
            <w:tcW w:w="2880" w:type="dxa"/>
          </w:tcPr>
          <w:p w:rsidR="00920084" w:rsidRPr="00330B5A" w:rsidRDefault="00856580">
            <w:r w:rsidRPr="00330B5A">
              <w:t>0010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101110000000000000010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5</w:t>
            </w:r>
          </w:p>
        </w:tc>
      </w:tr>
      <w:tr w:rsidR="00330B5A" w:rsidRPr="00330B5A">
        <w:tc>
          <w:tcPr>
            <w:tcW w:w="2880" w:type="dxa"/>
          </w:tcPr>
          <w:p w:rsidR="00920084" w:rsidRPr="00330B5A" w:rsidRDefault="00856580">
            <w:r w:rsidRPr="00330B5A">
              <w:t>0001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011100000000000000101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5</w:t>
            </w:r>
          </w:p>
        </w:tc>
      </w:tr>
    </w:tbl>
    <w:p w:rsidR="00920084" w:rsidRPr="00330B5A" w:rsidRDefault="00856580">
      <w:pPr>
        <w:pStyle w:val="31"/>
        <w:rPr>
          <w:color w:val="auto"/>
          <w:lang w:val="ru-RU"/>
        </w:rPr>
      </w:pPr>
      <w:r w:rsidRPr="00330B5A">
        <w:rPr>
          <w:color w:val="auto"/>
        </w:rPr>
        <w:t>c</w:t>
      </w:r>
      <w:r w:rsidRPr="00330B5A">
        <w:rPr>
          <w:color w:val="auto"/>
          <w:lang w:val="ru-RU"/>
        </w:rPr>
        <w:t>) Минимальное кодовое расстояние</w:t>
      </w:r>
    </w:p>
    <w:p w:rsidR="00920084" w:rsidRPr="00330B5A" w:rsidRDefault="00856580">
      <w:pPr>
        <w:rPr>
          <w:lang w:val="ru-RU"/>
        </w:rPr>
      </w:pPr>
      <w:r w:rsidRPr="00330B5A">
        <w:t>d</w:t>
      </w:r>
      <w:r w:rsidRPr="00330B5A">
        <w:rPr>
          <w:lang w:val="ru-RU"/>
        </w:rPr>
        <w:t>_</w:t>
      </w:r>
      <w:r w:rsidRPr="00330B5A">
        <w:t>min</w:t>
      </w:r>
      <w:r w:rsidRPr="00330B5A">
        <w:rPr>
          <w:lang w:val="ru-RU"/>
        </w:rPr>
        <w:t xml:space="preserve"> = 5</w:t>
      </w:r>
    </w:p>
    <w:p w:rsidR="00920084" w:rsidRPr="00330B5A" w:rsidRDefault="00856580">
      <w:pPr>
        <w:rPr>
          <w:lang w:val="ru-RU"/>
        </w:rPr>
      </w:pPr>
      <w:r w:rsidRPr="00330B5A">
        <w:rPr>
          <w:lang w:val="ru-RU"/>
        </w:rPr>
        <w:t>Обоснование:</w:t>
      </w:r>
      <w:r w:rsidRPr="00330B5A">
        <w:rPr>
          <w:lang w:val="ru-RU"/>
        </w:rPr>
        <w:br/>
        <w:t>- Вес порождающего многочлена = 5</w:t>
      </w:r>
      <w:r w:rsidRPr="00330B5A">
        <w:rPr>
          <w:lang w:val="ru-RU"/>
        </w:rPr>
        <w:br/>
        <w:t>- Нет кодовых слов веса 1–4 (проверено полным перебором)</w:t>
      </w:r>
    </w:p>
    <w:p w:rsidR="00920084" w:rsidRPr="00330B5A" w:rsidRDefault="00856580">
      <w:pPr>
        <w:pStyle w:val="21"/>
        <w:rPr>
          <w:color w:val="auto"/>
          <w:lang w:val="ru-RU"/>
        </w:rPr>
      </w:pPr>
      <w:r w:rsidRPr="00330B5A">
        <w:rPr>
          <w:color w:val="auto"/>
          <w:lang w:val="ru-RU"/>
        </w:rPr>
        <w:lastRenderedPageBreak/>
        <w:t>2. Характеристики кода</w:t>
      </w:r>
    </w:p>
    <w:p w:rsidR="00920084" w:rsidRPr="00330B5A" w:rsidRDefault="00856580">
      <w:pPr>
        <w:rPr>
          <w:lang w:val="ru-RU"/>
        </w:rPr>
      </w:pPr>
      <w:r w:rsidRPr="00330B5A">
        <w:rPr>
          <w:lang w:val="ru-RU"/>
        </w:rPr>
        <w:t xml:space="preserve">Гарантированно исправляемые </w:t>
      </w:r>
      <w:r w:rsidR="00330B5A" w:rsidRPr="00330B5A">
        <w:rPr>
          <w:lang w:val="ru-RU"/>
        </w:rPr>
        <w:t xml:space="preserve">ошибки: </w:t>
      </w:r>
      <w:r w:rsidR="00330B5A" w:rsidRPr="00330B5A">
        <w:t>t</w:t>
      </w:r>
      <w:r w:rsidR="00330B5A" w:rsidRPr="00330B5A">
        <w:rPr>
          <w:lang w:val="ru-RU"/>
        </w:rPr>
        <w:t xml:space="preserve"> = [(</w:t>
      </w:r>
      <w:r w:rsidR="00330B5A" w:rsidRPr="00330B5A">
        <w:t>d</w:t>
      </w:r>
      <w:r w:rsidR="00330B5A" w:rsidRPr="00330B5A">
        <w:rPr>
          <w:lang w:val="ru-RU"/>
        </w:rPr>
        <w:t>_</w:t>
      </w:r>
      <w:r w:rsidR="00330B5A" w:rsidRPr="00330B5A">
        <w:t>min</w:t>
      </w:r>
      <w:r w:rsidR="00330B5A" w:rsidRPr="00330B5A">
        <w:rPr>
          <w:lang w:val="ru-RU"/>
        </w:rPr>
        <w:t xml:space="preserve"> - 1)/2]</w:t>
      </w:r>
      <w:r w:rsidRPr="00330B5A">
        <w:rPr>
          <w:lang w:val="ru-RU"/>
        </w:rPr>
        <w:t xml:space="preserve"> = 2</w:t>
      </w:r>
    </w:p>
    <w:p w:rsidR="00920084" w:rsidRPr="00330B5A" w:rsidRDefault="00856580">
      <w:pPr>
        <w:rPr>
          <w:lang w:val="ru-RU"/>
        </w:rPr>
      </w:pPr>
      <w:r w:rsidRPr="00330B5A">
        <w:rPr>
          <w:lang w:val="ru-RU"/>
        </w:rPr>
        <w:t xml:space="preserve">Гарантированно обнаруживаемые ошибки: </w:t>
      </w:r>
      <w:r w:rsidRPr="00330B5A">
        <w:t>s</w:t>
      </w:r>
      <w:r w:rsidRPr="00330B5A">
        <w:rPr>
          <w:lang w:val="ru-RU"/>
        </w:rPr>
        <w:t xml:space="preserve"> = </w:t>
      </w:r>
      <w:r w:rsidRPr="00330B5A">
        <w:t>d</w:t>
      </w:r>
      <w:r w:rsidRPr="00330B5A">
        <w:rPr>
          <w:lang w:val="ru-RU"/>
        </w:rPr>
        <w:t>_</w:t>
      </w:r>
      <w:r w:rsidRPr="00330B5A">
        <w:t>min</w:t>
      </w:r>
      <w:r w:rsidRPr="00330B5A">
        <w:rPr>
          <w:lang w:val="ru-RU"/>
        </w:rPr>
        <w:t xml:space="preserve"> - 1 = 4</w:t>
      </w:r>
    </w:p>
    <w:p w:rsidR="00920084" w:rsidRPr="00330B5A" w:rsidRDefault="00856580">
      <w:pPr>
        <w:pStyle w:val="21"/>
        <w:rPr>
          <w:color w:val="auto"/>
          <w:lang w:val="ru-RU"/>
        </w:rPr>
      </w:pPr>
      <w:r w:rsidRPr="00330B5A">
        <w:rPr>
          <w:color w:val="auto"/>
          <w:lang w:val="ru-RU"/>
        </w:rPr>
        <w:t>3. Примеры, иллюстрирующие свойства кода</w:t>
      </w:r>
    </w:p>
    <w:p w:rsidR="00920084" w:rsidRPr="00330B5A" w:rsidRDefault="00856580">
      <w:pPr>
        <w:rPr>
          <w:lang w:val="ru-RU"/>
        </w:rPr>
      </w:pPr>
      <w:r w:rsidRPr="00330B5A">
        <w:t>a</w:t>
      </w:r>
      <w:r w:rsidRPr="00330B5A">
        <w:rPr>
          <w:lang w:val="ru-RU"/>
        </w:rPr>
        <w:t>) Исправление 2 ошибок</w:t>
      </w:r>
      <w:r w:rsidRPr="00330B5A">
        <w:rPr>
          <w:lang w:val="ru-RU"/>
        </w:rPr>
        <w:br/>
        <w:t xml:space="preserve">- Отправлено: </w:t>
      </w:r>
      <w:r w:rsidRPr="00330B5A">
        <w:t>c</w:t>
      </w:r>
      <w:r w:rsidRPr="00330B5A">
        <w:rPr>
          <w:lang w:val="ru-RU"/>
        </w:rPr>
        <w:t xml:space="preserve"> = 101011100000000000000</w:t>
      </w:r>
      <w:r w:rsidRPr="00330B5A">
        <w:rPr>
          <w:lang w:val="ru-RU"/>
        </w:rPr>
        <w:br/>
        <w:t xml:space="preserve">- Принято: </w:t>
      </w:r>
      <w:r w:rsidRPr="00330B5A">
        <w:t>y</w:t>
      </w:r>
      <w:r w:rsidRPr="00330B5A">
        <w:rPr>
          <w:lang w:val="ru-RU"/>
        </w:rPr>
        <w:t xml:space="preserve"> = 100011100000000000000 (ошибки в битах 2 и 3</w:t>
      </w:r>
      <w:proofErr w:type="gramStart"/>
      <w:r w:rsidRPr="00330B5A">
        <w:rPr>
          <w:lang w:val="ru-RU"/>
        </w:rPr>
        <w:t>)</w:t>
      </w:r>
      <w:proofErr w:type="gramEnd"/>
      <w:r w:rsidRPr="00330B5A">
        <w:rPr>
          <w:lang w:val="ru-RU"/>
        </w:rPr>
        <w:br/>
        <w:t xml:space="preserve">- Результат: Декодер успешно исправляет ошибки → восстанавливает </w:t>
      </w:r>
      <w:r w:rsidRPr="00330B5A">
        <w:t>c</w:t>
      </w:r>
    </w:p>
    <w:p w:rsidR="00920084" w:rsidRPr="00330B5A" w:rsidRDefault="00856580">
      <w:pPr>
        <w:rPr>
          <w:lang w:val="ru-RU"/>
        </w:rPr>
      </w:pPr>
      <w:r w:rsidRPr="00330B5A">
        <w:t>b</w:t>
      </w:r>
      <w:r w:rsidRPr="00330B5A">
        <w:rPr>
          <w:lang w:val="ru-RU"/>
        </w:rPr>
        <w:t>) Обнаружение 3 ошибок без исправления</w:t>
      </w:r>
      <w:r w:rsidRPr="00330B5A">
        <w:rPr>
          <w:lang w:val="ru-RU"/>
        </w:rPr>
        <w:br/>
        <w:t xml:space="preserve">- Отправлено: </w:t>
      </w:r>
      <w:r w:rsidRPr="00330B5A">
        <w:t>c</w:t>
      </w:r>
      <w:r w:rsidRPr="00330B5A">
        <w:rPr>
          <w:lang w:val="ru-RU"/>
        </w:rPr>
        <w:t xml:space="preserve"> = 000000000000000000000</w:t>
      </w:r>
      <w:r w:rsidRPr="00330B5A">
        <w:rPr>
          <w:lang w:val="ru-RU"/>
        </w:rPr>
        <w:br/>
        <w:t xml:space="preserve">- Принято: </w:t>
      </w:r>
      <w:r w:rsidRPr="00330B5A">
        <w:t>y</w:t>
      </w:r>
      <w:r w:rsidRPr="00330B5A">
        <w:rPr>
          <w:lang w:val="ru-RU"/>
        </w:rPr>
        <w:t xml:space="preserve"> = 101000000000000000000 (ошибки в битах 1, 3, 5</w:t>
      </w:r>
      <w:proofErr w:type="gramStart"/>
      <w:r w:rsidRPr="00330B5A">
        <w:rPr>
          <w:lang w:val="ru-RU"/>
        </w:rPr>
        <w:t>)</w:t>
      </w:r>
      <w:proofErr w:type="gramEnd"/>
      <w:r w:rsidRPr="00330B5A">
        <w:rPr>
          <w:lang w:val="ru-RU"/>
        </w:rPr>
        <w:br/>
        <w:t>- Результат: Синдром ≠ 0 → ошибка обнаружена, но исправление невозможно</w:t>
      </w:r>
    </w:p>
    <w:p w:rsidR="00920084" w:rsidRPr="00330B5A" w:rsidRDefault="00856580">
      <w:pPr>
        <w:pStyle w:val="21"/>
        <w:rPr>
          <w:color w:val="auto"/>
          <w:lang w:val="ru-RU"/>
        </w:rPr>
      </w:pPr>
      <w:r w:rsidRPr="00330B5A">
        <w:rPr>
          <w:color w:val="auto"/>
          <w:lang w:val="ru-RU"/>
        </w:rPr>
        <w:t>4. Вектор ошибки, который обнаруживается, но не исправляется</w:t>
      </w:r>
    </w:p>
    <w:p w:rsidR="00920084" w:rsidRPr="00330B5A" w:rsidRDefault="00856580">
      <w:pPr>
        <w:rPr>
          <w:lang w:val="ru-RU"/>
        </w:rPr>
      </w:pPr>
      <w:r w:rsidRPr="00330B5A">
        <w:t>e</w:t>
      </w:r>
      <w:r w:rsidRPr="00330B5A">
        <w:rPr>
          <w:lang w:val="ru-RU"/>
        </w:rPr>
        <w:t xml:space="preserve"> = [1,0,1,0,1,0,0,0,0,0,0,0,0,0,0,0,0,0,0,0,0]</w:t>
      </w:r>
      <w:r w:rsidRPr="00330B5A">
        <w:rPr>
          <w:lang w:val="ru-RU"/>
        </w:rPr>
        <w:br/>
        <w:t>Обоснование:</w:t>
      </w:r>
      <w:r w:rsidRPr="00330B5A">
        <w:rPr>
          <w:lang w:val="ru-RU"/>
        </w:rPr>
        <w:br/>
        <w:t xml:space="preserve">- Вес ошибки = 3 (≤ </w:t>
      </w:r>
      <w:r w:rsidRPr="00330B5A">
        <w:t>s</w:t>
      </w:r>
      <w:r w:rsidRPr="00330B5A">
        <w:rPr>
          <w:lang w:val="ru-RU"/>
        </w:rPr>
        <w:t xml:space="preserve"> = 4) → обнаруживается</w:t>
      </w:r>
      <w:r w:rsidRPr="00330B5A">
        <w:rPr>
          <w:lang w:val="ru-RU"/>
        </w:rPr>
        <w:br/>
        <w:t>- Расстояние до ближайшего кодового слова = 2 → не может быть однозначно исправлена</w:t>
      </w:r>
    </w:p>
    <w:p w:rsidR="00920084" w:rsidRPr="00330B5A" w:rsidRDefault="00856580">
      <w:pPr>
        <w:pStyle w:val="21"/>
        <w:rPr>
          <w:color w:val="auto"/>
          <w:lang w:val="ru-RU"/>
        </w:rPr>
      </w:pPr>
      <w:r w:rsidRPr="00330B5A">
        <w:rPr>
          <w:color w:val="auto"/>
          <w:lang w:val="ru-RU"/>
        </w:rPr>
        <w:t>5. Отчётные материалы</w:t>
      </w:r>
    </w:p>
    <w:p w:rsidR="00920084" w:rsidRPr="00330B5A" w:rsidRDefault="00856580">
      <w:pPr>
        <w:rPr>
          <w:lang w:val="ru-RU"/>
        </w:rPr>
      </w:pPr>
      <w:r w:rsidRPr="00330B5A">
        <w:t>a</w:t>
      </w:r>
      <w:r w:rsidRPr="00330B5A">
        <w:rPr>
          <w:lang w:val="ru-RU"/>
        </w:rPr>
        <w:t>) Порождающая матрица</w:t>
      </w:r>
      <w:r w:rsidRPr="00330B5A">
        <w:rPr>
          <w:lang w:val="ru-RU"/>
        </w:rPr>
        <w:br/>
        <w:t>Приведена в п. 1</w:t>
      </w:r>
      <w:r w:rsidRPr="00330B5A">
        <w:t>a</w:t>
      </w:r>
      <w:r w:rsidRPr="00330B5A">
        <w:rPr>
          <w:lang w:val="ru-RU"/>
        </w:rPr>
        <w:t>.</w:t>
      </w:r>
    </w:p>
    <w:p w:rsidR="00920084" w:rsidRPr="00330B5A" w:rsidRDefault="00856580">
      <w:pPr>
        <w:rPr>
          <w:lang w:val="ru-RU"/>
        </w:rPr>
      </w:pPr>
      <w:r w:rsidRPr="00330B5A">
        <w:t>b</w:t>
      </w:r>
      <w:r w:rsidRPr="00330B5A">
        <w:rPr>
          <w:lang w:val="ru-RU"/>
        </w:rPr>
        <w:t>) Минимальное расстояние</w:t>
      </w:r>
      <w:r w:rsidRPr="00330B5A">
        <w:rPr>
          <w:lang w:val="ru-RU"/>
        </w:rPr>
        <w:br/>
      </w:r>
      <w:r w:rsidRPr="00330B5A">
        <w:t>d</w:t>
      </w:r>
      <w:r w:rsidRPr="00330B5A">
        <w:rPr>
          <w:lang w:val="ru-RU"/>
        </w:rPr>
        <w:t>_</w:t>
      </w:r>
      <w:r w:rsidRPr="00330B5A">
        <w:t>min</w:t>
      </w:r>
      <w:r w:rsidRPr="00330B5A">
        <w:rPr>
          <w:lang w:val="ru-RU"/>
        </w:rPr>
        <w:t xml:space="preserve"> = 5</w:t>
      </w:r>
    </w:p>
    <w:p w:rsidR="00920084" w:rsidRPr="00330B5A" w:rsidRDefault="00856580">
      <w:r w:rsidRPr="00330B5A">
        <w:t xml:space="preserve">c) </w:t>
      </w:r>
      <w:proofErr w:type="spellStart"/>
      <w:r w:rsidRPr="00330B5A">
        <w:t>Фрагмент</w:t>
      </w:r>
      <w:proofErr w:type="spellEnd"/>
      <w:r w:rsidRPr="00330B5A">
        <w:t xml:space="preserve"> </w:t>
      </w:r>
      <w:proofErr w:type="spellStart"/>
      <w:r w:rsidRPr="00330B5A">
        <w:t>таблицы</w:t>
      </w:r>
      <w:proofErr w:type="spellEnd"/>
      <w:r w:rsidRPr="00330B5A">
        <w:t xml:space="preserve"> </w:t>
      </w:r>
      <w:proofErr w:type="spellStart"/>
      <w:r w:rsidRPr="00330B5A">
        <w:t>расстояний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30B5A" w:rsidRPr="00330B5A">
        <w:tc>
          <w:tcPr>
            <w:tcW w:w="2880" w:type="dxa"/>
          </w:tcPr>
          <w:p w:rsidR="00920084" w:rsidRPr="00330B5A" w:rsidRDefault="00856580">
            <w:r w:rsidRPr="00330B5A">
              <w:t>Код 1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Код 2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Расстояние</w:t>
            </w:r>
          </w:p>
        </w:tc>
      </w:tr>
      <w:tr w:rsidR="00330B5A" w:rsidRPr="00330B5A">
        <w:tc>
          <w:tcPr>
            <w:tcW w:w="2880" w:type="dxa"/>
          </w:tcPr>
          <w:p w:rsidR="00920084" w:rsidRPr="00330B5A" w:rsidRDefault="00856580">
            <w:r w:rsidRPr="00330B5A">
              <w:t>000...000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1010111000...000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5</w:t>
            </w:r>
          </w:p>
        </w:tc>
      </w:tr>
      <w:tr w:rsidR="00330B5A" w:rsidRPr="00330B5A">
        <w:tc>
          <w:tcPr>
            <w:tcW w:w="2880" w:type="dxa"/>
          </w:tcPr>
          <w:p w:rsidR="00920084" w:rsidRPr="00330B5A" w:rsidRDefault="00856580">
            <w:r w:rsidRPr="00330B5A">
              <w:t>000...000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0101110000...001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5</w:t>
            </w:r>
          </w:p>
        </w:tc>
      </w:tr>
      <w:tr w:rsidR="00330B5A" w:rsidRPr="00330B5A">
        <w:tc>
          <w:tcPr>
            <w:tcW w:w="2880" w:type="dxa"/>
          </w:tcPr>
          <w:p w:rsidR="00920084" w:rsidRPr="00330B5A" w:rsidRDefault="00856580">
            <w:r w:rsidRPr="00330B5A">
              <w:t>1010111000...000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0101110000...001</w:t>
            </w:r>
          </w:p>
        </w:tc>
        <w:tc>
          <w:tcPr>
            <w:tcW w:w="2880" w:type="dxa"/>
          </w:tcPr>
          <w:p w:rsidR="00920084" w:rsidRPr="00330B5A" w:rsidRDefault="00856580">
            <w:r w:rsidRPr="00330B5A">
              <w:t>6</w:t>
            </w:r>
          </w:p>
        </w:tc>
      </w:tr>
    </w:tbl>
    <w:p w:rsidR="00920084" w:rsidRPr="00330B5A" w:rsidRDefault="00856580">
      <w:pPr>
        <w:rPr>
          <w:lang w:val="ru-RU"/>
        </w:rPr>
      </w:pPr>
      <w:r w:rsidRPr="00330B5A">
        <w:t>d</w:t>
      </w:r>
      <w:r w:rsidRPr="00330B5A">
        <w:rPr>
          <w:lang w:val="ru-RU"/>
        </w:rPr>
        <w:t>) Фрагмент кодовых слов</w:t>
      </w:r>
      <w:r w:rsidRPr="00330B5A">
        <w:rPr>
          <w:lang w:val="ru-RU"/>
        </w:rPr>
        <w:br/>
        <w:t>Приведен в п. 1</w:t>
      </w:r>
      <w:r w:rsidRPr="00330B5A">
        <w:t>b</w:t>
      </w:r>
      <w:r w:rsidRPr="00330B5A">
        <w:rPr>
          <w:lang w:val="ru-RU"/>
        </w:rPr>
        <w:t>.</w:t>
      </w:r>
    </w:p>
    <w:p w:rsidR="00920084" w:rsidRPr="00330B5A" w:rsidRDefault="00856580">
      <w:pPr>
        <w:rPr>
          <w:lang w:val="ru-RU"/>
        </w:rPr>
      </w:pPr>
      <w:r w:rsidRPr="00330B5A">
        <w:t>e</w:t>
      </w:r>
      <w:r w:rsidRPr="00330B5A">
        <w:rPr>
          <w:lang w:val="ru-RU"/>
        </w:rPr>
        <w:t>) Примеры из п. 3 и п. 4</w:t>
      </w:r>
      <w:r w:rsidRPr="00330B5A">
        <w:rPr>
          <w:lang w:val="ru-RU"/>
        </w:rPr>
        <w:br/>
        <w:t>- П. 3: Исправление 2 ошибок → успешно, обнаружение 3 ошибок → без исправления</w:t>
      </w:r>
      <w:r w:rsidRPr="00330B5A">
        <w:rPr>
          <w:lang w:val="ru-RU"/>
        </w:rPr>
        <w:br/>
        <w:t xml:space="preserve">- П. 4: Вектор ошибки </w:t>
      </w:r>
      <w:r w:rsidRPr="00330B5A">
        <w:t>e</w:t>
      </w:r>
      <w:r w:rsidRPr="00330B5A">
        <w:rPr>
          <w:lang w:val="ru-RU"/>
        </w:rPr>
        <w:t xml:space="preserve"> = 10101000...0</w:t>
      </w:r>
    </w:p>
    <w:p w:rsidR="00920084" w:rsidRPr="00330B5A" w:rsidRDefault="00856580">
      <w:pPr>
        <w:pStyle w:val="21"/>
        <w:rPr>
          <w:color w:val="auto"/>
        </w:rPr>
      </w:pPr>
      <w:proofErr w:type="spellStart"/>
      <w:r w:rsidRPr="00330B5A">
        <w:rPr>
          <w:color w:val="auto"/>
        </w:rPr>
        <w:lastRenderedPageBreak/>
        <w:t>Итоговые</w:t>
      </w:r>
      <w:proofErr w:type="spellEnd"/>
      <w:r w:rsidRPr="00330B5A">
        <w:rPr>
          <w:color w:val="auto"/>
        </w:rPr>
        <w:t xml:space="preserve"> </w:t>
      </w:r>
      <w:proofErr w:type="spellStart"/>
      <w:r w:rsidRPr="00330B5A">
        <w:rPr>
          <w:color w:val="auto"/>
        </w:rPr>
        <w:t>характеристики</w:t>
      </w:r>
      <w:proofErr w:type="spellEnd"/>
      <w:r w:rsidRPr="00330B5A">
        <w:rPr>
          <w:color w:val="auto"/>
        </w:rPr>
        <w:t xml:space="preserve"> </w:t>
      </w:r>
      <w:proofErr w:type="spellStart"/>
      <w:r w:rsidRPr="00330B5A">
        <w:rPr>
          <w:color w:val="auto"/>
        </w:rPr>
        <w:t>кода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30B5A" w:rsidRPr="00330B5A">
        <w:tc>
          <w:tcPr>
            <w:tcW w:w="4320" w:type="dxa"/>
          </w:tcPr>
          <w:p w:rsidR="00920084" w:rsidRPr="00330B5A" w:rsidRDefault="00856580">
            <w:r w:rsidRPr="00330B5A">
              <w:t>Параметр</w:t>
            </w:r>
          </w:p>
        </w:tc>
        <w:tc>
          <w:tcPr>
            <w:tcW w:w="4320" w:type="dxa"/>
          </w:tcPr>
          <w:p w:rsidR="00920084" w:rsidRPr="00330B5A" w:rsidRDefault="00856580">
            <w:r w:rsidRPr="00330B5A">
              <w:t>Значение</w:t>
            </w:r>
          </w:p>
        </w:tc>
      </w:tr>
      <w:tr w:rsidR="00330B5A" w:rsidRPr="00330B5A">
        <w:tc>
          <w:tcPr>
            <w:tcW w:w="4320" w:type="dxa"/>
          </w:tcPr>
          <w:p w:rsidR="00920084" w:rsidRPr="00330B5A" w:rsidRDefault="00856580">
            <w:proofErr w:type="spellStart"/>
            <w:r w:rsidRPr="00330B5A">
              <w:t>Длина</w:t>
            </w:r>
            <w:proofErr w:type="spellEnd"/>
            <w:r w:rsidRPr="00330B5A">
              <w:t xml:space="preserve"> </w:t>
            </w:r>
            <w:proofErr w:type="spellStart"/>
            <w:r w:rsidRPr="00330B5A">
              <w:t>кода</w:t>
            </w:r>
            <w:proofErr w:type="spellEnd"/>
            <w:r w:rsidRPr="00330B5A">
              <w:t xml:space="preserve"> (n)</w:t>
            </w:r>
          </w:p>
        </w:tc>
        <w:tc>
          <w:tcPr>
            <w:tcW w:w="4320" w:type="dxa"/>
          </w:tcPr>
          <w:p w:rsidR="00920084" w:rsidRPr="00330B5A" w:rsidRDefault="00856580">
            <w:r w:rsidRPr="00330B5A">
              <w:t>21</w:t>
            </w:r>
          </w:p>
        </w:tc>
      </w:tr>
      <w:tr w:rsidR="00330B5A" w:rsidRPr="00330B5A">
        <w:tc>
          <w:tcPr>
            <w:tcW w:w="4320" w:type="dxa"/>
          </w:tcPr>
          <w:p w:rsidR="00920084" w:rsidRPr="00330B5A" w:rsidRDefault="00330B5A">
            <w:proofErr w:type="spellStart"/>
            <w:r w:rsidRPr="00330B5A">
              <w:t>Инф</w:t>
            </w:r>
            <w:proofErr w:type="spellEnd"/>
            <w:r w:rsidRPr="00330B5A">
              <w:t xml:space="preserve">. </w:t>
            </w:r>
            <w:proofErr w:type="spellStart"/>
            <w:r w:rsidRPr="00330B5A">
              <w:t>элементы</w:t>
            </w:r>
            <w:proofErr w:type="spellEnd"/>
            <w:r w:rsidRPr="00330B5A">
              <w:t xml:space="preserve"> (m</w:t>
            </w:r>
            <w:r w:rsidR="00856580" w:rsidRPr="00330B5A">
              <w:t>)</w:t>
            </w:r>
          </w:p>
        </w:tc>
        <w:tc>
          <w:tcPr>
            <w:tcW w:w="4320" w:type="dxa"/>
          </w:tcPr>
          <w:p w:rsidR="00920084" w:rsidRPr="00330B5A" w:rsidRDefault="00856580">
            <w:r w:rsidRPr="00330B5A">
              <w:t>15</w:t>
            </w:r>
          </w:p>
        </w:tc>
      </w:tr>
      <w:tr w:rsidR="00330B5A" w:rsidRPr="00330B5A">
        <w:tc>
          <w:tcPr>
            <w:tcW w:w="4320" w:type="dxa"/>
          </w:tcPr>
          <w:p w:rsidR="00920084" w:rsidRPr="00330B5A" w:rsidRDefault="00856580">
            <w:proofErr w:type="spellStart"/>
            <w:r w:rsidRPr="00330B5A">
              <w:t>d_min</w:t>
            </w:r>
            <w:proofErr w:type="spellEnd"/>
          </w:p>
        </w:tc>
        <w:tc>
          <w:tcPr>
            <w:tcW w:w="4320" w:type="dxa"/>
          </w:tcPr>
          <w:p w:rsidR="00920084" w:rsidRPr="00330B5A" w:rsidRDefault="00856580">
            <w:r w:rsidRPr="00330B5A">
              <w:t>5</w:t>
            </w:r>
          </w:p>
        </w:tc>
      </w:tr>
      <w:tr w:rsidR="00330B5A" w:rsidRPr="00330B5A">
        <w:tc>
          <w:tcPr>
            <w:tcW w:w="4320" w:type="dxa"/>
          </w:tcPr>
          <w:p w:rsidR="00920084" w:rsidRPr="00330B5A" w:rsidRDefault="00856580">
            <w:proofErr w:type="spellStart"/>
            <w:r w:rsidRPr="00330B5A">
              <w:t>Исправление</w:t>
            </w:r>
            <w:proofErr w:type="spellEnd"/>
            <w:r w:rsidRPr="00330B5A">
              <w:t xml:space="preserve"> </w:t>
            </w:r>
            <w:proofErr w:type="spellStart"/>
            <w:r w:rsidRPr="00330B5A">
              <w:t>ошибок</w:t>
            </w:r>
            <w:proofErr w:type="spellEnd"/>
            <w:r w:rsidRPr="00330B5A">
              <w:t xml:space="preserve"> (t)</w:t>
            </w:r>
          </w:p>
        </w:tc>
        <w:tc>
          <w:tcPr>
            <w:tcW w:w="4320" w:type="dxa"/>
          </w:tcPr>
          <w:p w:rsidR="00920084" w:rsidRPr="00330B5A" w:rsidRDefault="00856580">
            <w:r w:rsidRPr="00330B5A">
              <w:t>2</w:t>
            </w:r>
          </w:p>
        </w:tc>
      </w:tr>
      <w:tr w:rsidR="00330B5A" w:rsidRPr="00330B5A">
        <w:tc>
          <w:tcPr>
            <w:tcW w:w="4320" w:type="dxa"/>
          </w:tcPr>
          <w:p w:rsidR="00920084" w:rsidRPr="00330B5A" w:rsidRDefault="00856580">
            <w:proofErr w:type="spellStart"/>
            <w:r w:rsidRPr="00330B5A">
              <w:t>Обнаружение</w:t>
            </w:r>
            <w:proofErr w:type="spellEnd"/>
            <w:r w:rsidRPr="00330B5A">
              <w:t xml:space="preserve"> </w:t>
            </w:r>
            <w:proofErr w:type="spellStart"/>
            <w:r w:rsidRPr="00330B5A">
              <w:t>ошибок</w:t>
            </w:r>
            <w:proofErr w:type="spellEnd"/>
            <w:r w:rsidRPr="00330B5A">
              <w:t xml:space="preserve"> (s)</w:t>
            </w:r>
          </w:p>
        </w:tc>
        <w:tc>
          <w:tcPr>
            <w:tcW w:w="4320" w:type="dxa"/>
          </w:tcPr>
          <w:p w:rsidR="00920084" w:rsidRPr="00330B5A" w:rsidRDefault="00856580">
            <w:r w:rsidRPr="00330B5A">
              <w:t>4</w:t>
            </w:r>
          </w:p>
        </w:tc>
      </w:tr>
    </w:tbl>
    <w:p w:rsidR="00856580" w:rsidRPr="00330B5A" w:rsidRDefault="00856580"/>
    <w:sectPr w:rsidR="00856580" w:rsidRPr="00330B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B5A"/>
    <w:rsid w:val="00856580"/>
    <w:rsid w:val="00920084"/>
    <w:rsid w:val="00AA1D8D"/>
    <w:rsid w:val="00AF660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0BF0EC"/>
  <w14:defaultImageDpi w14:val="300"/>
  <w15:docId w15:val="{4FC36EDD-57B9-4E1D-8BF8-DF7A0221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CEA271-5563-497A-BC29-4061910A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XOMA</cp:lastModifiedBy>
  <cp:revision>3</cp:revision>
  <dcterms:created xsi:type="dcterms:W3CDTF">2013-12-23T23:15:00Z</dcterms:created>
  <dcterms:modified xsi:type="dcterms:W3CDTF">2025-06-02T05:32:00Z</dcterms:modified>
  <cp:category/>
</cp:coreProperties>
</file>