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79C3E0" w14:textId="09B831C5" w:rsidR="00547747" w:rsidRPr="00407473" w:rsidRDefault="00D16738" w:rsidP="00CF389E">
      <w:pPr>
        <w:pStyle w:val="a9"/>
        <w:rPr>
          <w:rStyle w:val="afa"/>
          <w:i w:val="0"/>
          <w:color w:val="000000" w:themeColor="text1"/>
          <w:sz w:val="28"/>
          <w:szCs w:val="28"/>
          <w:lang w:val="ru-RU"/>
        </w:rPr>
      </w:pPr>
      <w:r w:rsidRPr="00407473">
        <w:rPr>
          <w:rStyle w:val="afa"/>
          <w:i w:val="0"/>
          <w:color w:val="000000" w:themeColor="text1"/>
          <w:sz w:val="28"/>
          <w:szCs w:val="28"/>
          <w:lang w:val="ru-RU"/>
        </w:rPr>
        <w:t>Лабораторная работа №4</w:t>
      </w:r>
    </w:p>
    <w:p w14:paraId="7E5C5CE3" w14:textId="77777777" w:rsidR="00547747" w:rsidRPr="00407473" w:rsidRDefault="00D16738">
      <w:pPr>
        <w:pStyle w:val="21"/>
        <w:rPr>
          <w:rStyle w:val="afa"/>
          <w:i w:val="0"/>
          <w:color w:val="000000" w:themeColor="text1"/>
          <w:sz w:val="28"/>
          <w:szCs w:val="28"/>
          <w:lang w:val="ru-RU"/>
        </w:rPr>
      </w:pPr>
      <w:r w:rsidRPr="00407473">
        <w:rPr>
          <w:rStyle w:val="afa"/>
          <w:i w:val="0"/>
          <w:color w:val="000000" w:themeColor="text1"/>
          <w:sz w:val="28"/>
          <w:szCs w:val="28"/>
          <w:highlight w:val="yellow"/>
          <w:lang w:val="ru-RU"/>
        </w:rPr>
        <w:t xml:space="preserve">1. Асинхронный </w:t>
      </w:r>
      <w:r w:rsidRPr="00407473">
        <w:rPr>
          <w:rStyle w:val="afa"/>
          <w:i w:val="0"/>
          <w:color w:val="000000" w:themeColor="text1"/>
          <w:sz w:val="28"/>
          <w:szCs w:val="28"/>
          <w:highlight w:val="yellow"/>
        </w:rPr>
        <w:t>RS</w:t>
      </w:r>
      <w:r w:rsidRPr="00407473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highlight w:val="yellow"/>
          <w:lang w:val="ru-RU"/>
        </w:rPr>
        <w:t>‑</w:t>
      </w:r>
      <w:r w:rsidRPr="00407473">
        <w:rPr>
          <w:rStyle w:val="afa"/>
          <w:rFonts w:ascii="Calibri" w:hAnsi="Calibri" w:cs="Calibri"/>
          <w:i w:val="0"/>
          <w:color w:val="000000" w:themeColor="text1"/>
          <w:sz w:val="28"/>
          <w:szCs w:val="28"/>
          <w:highlight w:val="yellow"/>
          <w:lang w:val="ru-RU"/>
        </w:rPr>
        <w:t>триггер</w:t>
      </w:r>
      <w:r w:rsidRPr="00407473">
        <w:rPr>
          <w:rStyle w:val="afa"/>
          <w:i w:val="0"/>
          <w:color w:val="000000" w:themeColor="text1"/>
          <w:sz w:val="28"/>
          <w:szCs w:val="28"/>
          <w:highlight w:val="yellow"/>
          <w:lang w:val="ru-RU"/>
        </w:rPr>
        <w:t xml:space="preserve"> </w:t>
      </w:r>
      <w:r w:rsidRPr="00407473">
        <w:rPr>
          <w:rStyle w:val="afa"/>
          <w:rFonts w:ascii="Calibri" w:hAnsi="Calibri" w:cs="Calibri"/>
          <w:i w:val="0"/>
          <w:color w:val="000000" w:themeColor="text1"/>
          <w:sz w:val="28"/>
          <w:szCs w:val="28"/>
          <w:highlight w:val="yellow"/>
          <w:lang w:val="ru-RU"/>
        </w:rPr>
        <w:t>с</w:t>
      </w:r>
      <w:r w:rsidRPr="00407473">
        <w:rPr>
          <w:rStyle w:val="afa"/>
          <w:i w:val="0"/>
          <w:color w:val="000000" w:themeColor="text1"/>
          <w:sz w:val="28"/>
          <w:szCs w:val="28"/>
          <w:highlight w:val="yellow"/>
          <w:lang w:val="ru-RU"/>
        </w:rPr>
        <w:t xml:space="preserve"> </w:t>
      </w:r>
      <w:r w:rsidRPr="00407473">
        <w:rPr>
          <w:rStyle w:val="afa"/>
          <w:rFonts w:ascii="Calibri" w:hAnsi="Calibri" w:cs="Calibri"/>
          <w:i w:val="0"/>
          <w:color w:val="000000" w:themeColor="text1"/>
          <w:sz w:val="28"/>
          <w:szCs w:val="28"/>
          <w:highlight w:val="yellow"/>
          <w:lang w:val="ru-RU"/>
        </w:rPr>
        <w:t>прямыми</w:t>
      </w:r>
      <w:r w:rsidRPr="00407473">
        <w:rPr>
          <w:rStyle w:val="afa"/>
          <w:i w:val="0"/>
          <w:color w:val="000000" w:themeColor="text1"/>
          <w:sz w:val="28"/>
          <w:szCs w:val="28"/>
          <w:highlight w:val="yellow"/>
          <w:lang w:val="ru-RU"/>
        </w:rPr>
        <w:t xml:space="preserve"> </w:t>
      </w:r>
      <w:r w:rsidRPr="00407473">
        <w:rPr>
          <w:rStyle w:val="afa"/>
          <w:rFonts w:ascii="Calibri" w:hAnsi="Calibri" w:cs="Calibri"/>
          <w:i w:val="0"/>
          <w:color w:val="000000" w:themeColor="text1"/>
          <w:sz w:val="28"/>
          <w:szCs w:val="28"/>
          <w:highlight w:val="yellow"/>
          <w:lang w:val="ru-RU"/>
        </w:rPr>
        <w:t>входами</w:t>
      </w:r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C7AA1" w:rsidRPr="00407473" w14:paraId="49EF97EE" w14:textId="77777777">
        <w:tc>
          <w:tcPr>
            <w:tcW w:w="2160" w:type="dxa"/>
          </w:tcPr>
          <w:p w14:paraId="38645BB0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S</w:t>
            </w:r>
          </w:p>
        </w:tc>
        <w:tc>
          <w:tcPr>
            <w:tcW w:w="2160" w:type="dxa"/>
          </w:tcPr>
          <w:p w14:paraId="7D1E4613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2160" w:type="dxa"/>
          </w:tcPr>
          <w:p w14:paraId="0D7350A0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proofErr w:type="spellStart"/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Q_prev</w:t>
            </w:r>
            <w:proofErr w:type="spellEnd"/>
          </w:p>
        </w:tc>
        <w:tc>
          <w:tcPr>
            <w:tcW w:w="2160" w:type="dxa"/>
          </w:tcPr>
          <w:p w14:paraId="1BE8B835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proofErr w:type="spellStart"/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Q_next</w:t>
            </w:r>
            <w:proofErr w:type="spellEnd"/>
          </w:p>
        </w:tc>
      </w:tr>
      <w:tr w:rsidR="00AC7AA1" w:rsidRPr="00407473" w14:paraId="1AC6A12B" w14:textId="77777777">
        <w:tc>
          <w:tcPr>
            <w:tcW w:w="2160" w:type="dxa"/>
          </w:tcPr>
          <w:p w14:paraId="07A454AA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4650B102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20A37CDC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3AF9C350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</w:tr>
      <w:tr w:rsidR="00AC7AA1" w:rsidRPr="00407473" w14:paraId="551A29C4" w14:textId="77777777">
        <w:tc>
          <w:tcPr>
            <w:tcW w:w="2160" w:type="dxa"/>
          </w:tcPr>
          <w:p w14:paraId="51219E93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11CD50D6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0CA2D6A5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5E11348F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</w:tr>
      <w:tr w:rsidR="00AC7AA1" w:rsidRPr="00407473" w14:paraId="4944A869" w14:textId="77777777">
        <w:tc>
          <w:tcPr>
            <w:tcW w:w="2160" w:type="dxa"/>
          </w:tcPr>
          <w:p w14:paraId="67C1198B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75FDE56D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28577113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3D999DB9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</w:tr>
      <w:tr w:rsidR="00AC7AA1" w:rsidRPr="00407473" w14:paraId="5A8A5BAD" w14:textId="77777777">
        <w:tc>
          <w:tcPr>
            <w:tcW w:w="2160" w:type="dxa"/>
          </w:tcPr>
          <w:p w14:paraId="69FD94B1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403E2E41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2C81594B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794B5860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</w:tr>
      <w:tr w:rsidR="00AC7AA1" w:rsidRPr="00407473" w14:paraId="0FBFE525" w14:textId="77777777">
        <w:tc>
          <w:tcPr>
            <w:tcW w:w="2160" w:type="dxa"/>
          </w:tcPr>
          <w:p w14:paraId="08EBDEFB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5BD60292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3C2D8E81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3AC0C12E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</w:tr>
      <w:tr w:rsidR="00AC7AA1" w:rsidRPr="00407473" w14:paraId="112D3691" w14:textId="77777777">
        <w:tc>
          <w:tcPr>
            <w:tcW w:w="2160" w:type="dxa"/>
          </w:tcPr>
          <w:p w14:paraId="4FC67157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0AF6F997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3FD1C74F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6DD7F70A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</w:tr>
      <w:tr w:rsidR="00AC7AA1" w:rsidRPr="00407473" w14:paraId="3D615E31" w14:textId="77777777">
        <w:tc>
          <w:tcPr>
            <w:tcW w:w="2160" w:type="dxa"/>
          </w:tcPr>
          <w:p w14:paraId="0E931CF0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3CC9E8DF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28F78A01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3B761DC8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X</w:t>
            </w:r>
          </w:p>
        </w:tc>
      </w:tr>
      <w:tr w:rsidR="00547747" w:rsidRPr="00407473" w14:paraId="4D625649" w14:textId="77777777">
        <w:tc>
          <w:tcPr>
            <w:tcW w:w="2160" w:type="dxa"/>
          </w:tcPr>
          <w:p w14:paraId="5B676427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287A0AA8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6CF78461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6E9E63AA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X</w:t>
            </w:r>
          </w:p>
        </w:tc>
      </w:tr>
    </w:tbl>
    <w:p w14:paraId="50950D27" w14:textId="77777777" w:rsidR="00547747" w:rsidRPr="00407473" w:rsidRDefault="00547747">
      <w:pPr>
        <w:rPr>
          <w:rStyle w:val="afa"/>
          <w:i w:val="0"/>
          <w:color w:val="000000" w:themeColor="text1"/>
          <w:sz w:val="28"/>
          <w:szCs w:val="28"/>
        </w:rPr>
      </w:pPr>
    </w:p>
    <w:p w14:paraId="3C42821C" w14:textId="7A59F794" w:rsidR="00761D71" w:rsidRPr="00407473" w:rsidRDefault="003E3FC2">
      <w:pPr>
        <w:rPr>
          <w:rStyle w:val="afa"/>
          <w:i w:val="0"/>
          <w:color w:val="000000" w:themeColor="text1"/>
          <w:sz w:val="28"/>
          <w:szCs w:val="28"/>
        </w:rPr>
      </w:pPr>
      <w:r w:rsidRPr="00407473">
        <w:rPr>
          <w:rStyle w:val="afa"/>
          <w:i w:val="0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 wp14:anchorId="4A18F69D" wp14:editId="3AB9C937">
            <wp:extent cx="3363132" cy="2106239"/>
            <wp:effectExtent l="0" t="0" r="2540" b="2540"/>
            <wp:docPr id="1197630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30060" name="Picture 11976300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3074" cy="213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5260" w14:textId="77777777" w:rsidR="00547747" w:rsidRPr="00407473" w:rsidRDefault="00D16738">
      <w:pPr>
        <w:pStyle w:val="21"/>
        <w:rPr>
          <w:rStyle w:val="afa"/>
          <w:i w:val="0"/>
          <w:color w:val="000000" w:themeColor="text1"/>
          <w:sz w:val="28"/>
          <w:szCs w:val="28"/>
          <w:lang w:val="ru-RU"/>
        </w:rPr>
      </w:pPr>
      <w:r w:rsidRPr="00407473">
        <w:rPr>
          <w:rStyle w:val="afa"/>
          <w:i w:val="0"/>
          <w:color w:val="000000" w:themeColor="text1"/>
          <w:sz w:val="28"/>
          <w:szCs w:val="28"/>
          <w:highlight w:val="yellow"/>
          <w:lang w:val="ru-RU"/>
        </w:rPr>
        <w:t xml:space="preserve">2. Асинхронный </w:t>
      </w:r>
      <w:r w:rsidRPr="00407473">
        <w:rPr>
          <w:rStyle w:val="afa"/>
          <w:i w:val="0"/>
          <w:color w:val="000000" w:themeColor="text1"/>
          <w:sz w:val="28"/>
          <w:szCs w:val="28"/>
          <w:highlight w:val="yellow"/>
        </w:rPr>
        <w:t>RS</w:t>
      </w:r>
      <w:r w:rsidRPr="00407473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highlight w:val="yellow"/>
          <w:lang w:val="ru-RU"/>
        </w:rPr>
        <w:t>‑</w:t>
      </w:r>
      <w:r w:rsidRPr="00407473">
        <w:rPr>
          <w:rStyle w:val="afa"/>
          <w:rFonts w:ascii="Calibri" w:hAnsi="Calibri" w:cs="Calibri"/>
          <w:i w:val="0"/>
          <w:color w:val="000000" w:themeColor="text1"/>
          <w:sz w:val="28"/>
          <w:szCs w:val="28"/>
          <w:highlight w:val="yellow"/>
          <w:lang w:val="ru-RU"/>
        </w:rPr>
        <w:t>триггер</w:t>
      </w:r>
      <w:r w:rsidRPr="00407473">
        <w:rPr>
          <w:rStyle w:val="afa"/>
          <w:i w:val="0"/>
          <w:color w:val="000000" w:themeColor="text1"/>
          <w:sz w:val="28"/>
          <w:szCs w:val="28"/>
          <w:highlight w:val="yellow"/>
          <w:lang w:val="ru-RU"/>
        </w:rPr>
        <w:t xml:space="preserve"> </w:t>
      </w:r>
      <w:r w:rsidRPr="00407473">
        <w:rPr>
          <w:rStyle w:val="afa"/>
          <w:rFonts w:ascii="Calibri" w:hAnsi="Calibri" w:cs="Calibri"/>
          <w:i w:val="0"/>
          <w:color w:val="000000" w:themeColor="text1"/>
          <w:sz w:val="28"/>
          <w:szCs w:val="28"/>
          <w:highlight w:val="yellow"/>
          <w:lang w:val="ru-RU"/>
        </w:rPr>
        <w:t>с</w:t>
      </w:r>
      <w:r w:rsidRPr="00407473">
        <w:rPr>
          <w:rStyle w:val="afa"/>
          <w:i w:val="0"/>
          <w:color w:val="000000" w:themeColor="text1"/>
          <w:sz w:val="28"/>
          <w:szCs w:val="28"/>
          <w:highlight w:val="yellow"/>
          <w:lang w:val="ru-RU"/>
        </w:rPr>
        <w:t xml:space="preserve"> </w:t>
      </w:r>
      <w:r w:rsidRPr="00407473">
        <w:rPr>
          <w:rStyle w:val="afa"/>
          <w:rFonts w:ascii="Calibri" w:hAnsi="Calibri" w:cs="Calibri"/>
          <w:i w:val="0"/>
          <w:color w:val="000000" w:themeColor="text1"/>
          <w:sz w:val="28"/>
          <w:szCs w:val="28"/>
          <w:highlight w:val="yellow"/>
          <w:lang w:val="ru-RU"/>
        </w:rPr>
        <w:t>инверсными</w:t>
      </w:r>
      <w:r w:rsidRPr="00407473">
        <w:rPr>
          <w:rStyle w:val="afa"/>
          <w:i w:val="0"/>
          <w:color w:val="000000" w:themeColor="text1"/>
          <w:sz w:val="28"/>
          <w:szCs w:val="28"/>
          <w:highlight w:val="yellow"/>
          <w:lang w:val="ru-RU"/>
        </w:rPr>
        <w:t xml:space="preserve"> </w:t>
      </w:r>
      <w:r w:rsidRPr="00407473">
        <w:rPr>
          <w:rStyle w:val="afa"/>
          <w:rFonts w:ascii="Calibri" w:hAnsi="Calibri" w:cs="Calibri"/>
          <w:i w:val="0"/>
          <w:color w:val="000000" w:themeColor="text1"/>
          <w:sz w:val="28"/>
          <w:szCs w:val="28"/>
          <w:highlight w:val="yellow"/>
          <w:lang w:val="ru-RU"/>
        </w:rPr>
        <w:t>входами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C7AA1" w:rsidRPr="00407473" w14:paraId="7428D0E0" w14:textId="77777777">
        <w:tc>
          <w:tcPr>
            <w:tcW w:w="2160" w:type="dxa"/>
          </w:tcPr>
          <w:p w14:paraId="621308E3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S̅</w:t>
            </w:r>
          </w:p>
        </w:tc>
        <w:tc>
          <w:tcPr>
            <w:tcW w:w="2160" w:type="dxa"/>
          </w:tcPr>
          <w:p w14:paraId="0F48C868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R̅</w:t>
            </w:r>
          </w:p>
        </w:tc>
        <w:tc>
          <w:tcPr>
            <w:tcW w:w="2160" w:type="dxa"/>
          </w:tcPr>
          <w:p w14:paraId="763CEC62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proofErr w:type="spellStart"/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Q_prev</w:t>
            </w:r>
            <w:proofErr w:type="spellEnd"/>
          </w:p>
        </w:tc>
        <w:tc>
          <w:tcPr>
            <w:tcW w:w="2160" w:type="dxa"/>
          </w:tcPr>
          <w:p w14:paraId="1A456B0F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proofErr w:type="spellStart"/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Q_next</w:t>
            </w:r>
            <w:proofErr w:type="spellEnd"/>
          </w:p>
        </w:tc>
      </w:tr>
      <w:tr w:rsidR="00AC7AA1" w:rsidRPr="00407473" w14:paraId="47CEB0CD" w14:textId="77777777">
        <w:tc>
          <w:tcPr>
            <w:tcW w:w="2160" w:type="dxa"/>
          </w:tcPr>
          <w:p w14:paraId="5CE20494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65D68E7C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73251A63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71724504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X</w:t>
            </w:r>
          </w:p>
        </w:tc>
      </w:tr>
      <w:tr w:rsidR="00AC7AA1" w:rsidRPr="00407473" w14:paraId="7A95983B" w14:textId="77777777">
        <w:tc>
          <w:tcPr>
            <w:tcW w:w="2160" w:type="dxa"/>
          </w:tcPr>
          <w:p w14:paraId="5F61762C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38FF5DB0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37B9EB66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72888650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X</w:t>
            </w:r>
          </w:p>
        </w:tc>
      </w:tr>
      <w:tr w:rsidR="00AC7AA1" w:rsidRPr="00407473" w14:paraId="2460384C" w14:textId="77777777">
        <w:tc>
          <w:tcPr>
            <w:tcW w:w="2160" w:type="dxa"/>
          </w:tcPr>
          <w:p w14:paraId="57FE024C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lastRenderedPageBreak/>
              <w:t>0</w:t>
            </w:r>
          </w:p>
        </w:tc>
        <w:tc>
          <w:tcPr>
            <w:tcW w:w="2160" w:type="dxa"/>
          </w:tcPr>
          <w:p w14:paraId="46AB08FB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2A846A30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34EA8795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</w:tr>
      <w:tr w:rsidR="00AC7AA1" w:rsidRPr="00407473" w14:paraId="593E7870" w14:textId="77777777">
        <w:tc>
          <w:tcPr>
            <w:tcW w:w="2160" w:type="dxa"/>
          </w:tcPr>
          <w:p w14:paraId="1A5C74EF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67FEA693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2F49469F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292706D9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</w:tr>
      <w:tr w:rsidR="00AC7AA1" w:rsidRPr="00407473" w14:paraId="589FEF93" w14:textId="77777777">
        <w:tc>
          <w:tcPr>
            <w:tcW w:w="2160" w:type="dxa"/>
          </w:tcPr>
          <w:p w14:paraId="4C9F5713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17DC4D72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7993C436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34DB357E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</w:tr>
      <w:tr w:rsidR="00AC7AA1" w:rsidRPr="00407473" w14:paraId="4130A4A2" w14:textId="77777777">
        <w:tc>
          <w:tcPr>
            <w:tcW w:w="2160" w:type="dxa"/>
          </w:tcPr>
          <w:p w14:paraId="0AB6BB37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1F38D42C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62304F62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726253AA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</w:tr>
      <w:tr w:rsidR="00AC7AA1" w:rsidRPr="00407473" w14:paraId="29CEE789" w14:textId="77777777">
        <w:tc>
          <w:tcPr>
            <w:tcW w:w="2160" w:type="dxa"/>
          </w:tcPr>
          <w:p w14:paraId="0228A8B5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6CDCD0AA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6E3DEA57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5854019E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</w:tr>
      <w:tr w:rsidR="00AC7AA1" w:rsidRPr="00407473" w14:paraId="13435994" w14:textId="77777777">
        <w:tc>
          <w:tcPr>
            <w:tcW w:w="2160" w:type="dxa"/>
          </w:tcPr>
          <w:p w14:paraId="01954425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5663FCF5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54EC21B7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01D63F34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004B2CE5" w14:textId="731895AF" w:rsidR="003E3FC2" w:rsidRPr="00407473" w:rsidRDefault="003E3FC2" w:rsidP="00CF389E">
      <w:pPr>
        <w:rPr>
          <w:rStyle w:val="afa"/>
          <w:i w:val="0"/>
          <w:color w:val="000000" w:themeColor="text1"/>
          <w:sz w:val="28"/>
          <w:szCs w:val="28"/>
        </w:rPr>
      </w:pPr>
      <w:r w:rsidRPr="00407473">
        <w:rPr>
          <w:rStyle w:val="afa"/>
          <w:i w:val="0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 wp14:anchorId="04691734" wp14:editId="4EABDFA9">
            <wp:extent cx="5486400" cy="1219200"/>
            <wp:effectExtent l="0" t="0" r="0" b="0"/>
            <wp:docPr id="1609000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00302" name="Picture 160900030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0B61" w14:textId="77777777" w:rsidR="00547747" w:rsidRPr="00407473" w:rsidRDefault="00D16738">
      <w:pPr>
        <w:pStyle w:val="21"/>
        <w:rPr>
          <w:rStyle w:val="afa"/>
          <w:i w:val="0"/>
          <w:color w:val="000000" w:themeColor="text1"/>
          <w:sz w:val="28"/>
          <w:szCs w:val="28"/>
        </w:rPr>
      </w:pPr>
      <w:r w:rsidRPr="00407473">
        <w:rPr>
          <w:rStyle w:val="afa"/>
          <w:i w:val="0"/>
          <w:color w:val="000000" w:themeColor="text1"/>
          <w:sz w:val="28"/>
          <w:szCs w:val="28"/>
          <w:highlight w:val="yellow"/>
        </w:rPr>
        <w:t xml:space="preserve">3. </w:t>
      </w:r>
      <w:proofErr w:type="spellStart"/>
      <w:r w:rsidRPr="00407473">
        <w:rPr>
          <w:rStyle w:val="afa"/>
          <w:i w:val="0"/>
          <w:color w:val="000000" w:themeColor="text1"/>
          <w:sz w:val="28"/>
          <w:szCs w:val="28"/>
          <w:highlight w:val="yellow"/>
        </w:rPr>
        <w:t>Синхронный</w:t>
      </w:r>
      <w:proofErr w:type="spellEnd"/>
      <w:r w:rsidRPr="00407473">
        <w:rPr>
          <w:rStyle w:val="afa"/>
          <w:i w:val="0"/>
          <w:color w:val="000000" w:themeColor="text1"/>
          <w:sz w:val="28"/>
          <w:szCs w:val="28"/>
          <w:highlight w:val="yellow"/>
        </w:rPr>
        <w:t xml:space="preserve"> RS</w:t>
      </w:r>
      <w:r w:rsidRPr="00407473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highlight w:val="yellow"/>
        </w:rPr>
        <w:t>‑</w:t>
      </w:r>
      <w:proofErr w:type="spellStart"/>
      <w:r w:rsidRPr="00407473">
        <w:rPr>
          <w:rStyle w:val="afa"/>
          <w:rFonts w:ascii="Calibri" w:hAnsi="Calibri" w:cs="Calibri"/>
          <w:i w:val="0"/>
          <w:color w:val="000000" w:themeColor="text1"/>
          <w:sz w:val="28"/>
          <w:szCs w:val="28"/>
          <w:highlight w:val="yellow"/>
        </w:rPr>
        <w:t>триггер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AC7AA1" w:rsidRPr="00407473" w14:paraId="2A03E5F5" w14:textId="77777777">
        <w:tc>
          <w:tcPr>
            <w:tcW w:w="1728" w:type="dxa"/>
          </w:tcPr>
          <w:p w14:paraId="05EF7F4E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C</w:t>
            </w:r>
          </w:p>
        </w:tc>
        <w:tc>
          <w:tcPr>
            <w:tcW w:w="1728" w:type="dxa"/>
          </w:tcPr>
          <w:p w14:paraId="4FF386E3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S</w:t>
            </w:r>
          </w:p>
        </w:tc>
        <w:tc>
          <w:tcPr>
            <w:tcW w:w="1728" w:type="dxa"/>
          </w:tcPr>
          <w:p w14:paraId="4C8A8B1B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1728" w:type="dxa"/>
          </w:tcPr>
          <w:p w14:paraId="7A076013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proofErr w:type="spellStart"/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Q_prev</w:t>
            </w:r>
            <w:proofErr w:type="spellEnd"/>
          </w:p>
        </w:tc>
        <w:tc>
          <w:tcPr>
            <w:tcW w:w="1728" w:type="dxa"/>
          </w:tcPr>
          <w:p w14:paraId="07FDADDF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proofErr w:type="spellStart"/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Q_next</w:t>
            </w:r>
            <w:proofErr w:type="spellEnd"/>
          </w:p>
        </w:tc>
      </w:tr>
      <w:tr w:rsidR="00AC7AA1" w:rsidRPr="00407473" w14:paraId="31916F83" w14:textId="77777777">
        <w:tc>
          <w:tcPr>
            <w:tcW w:w="1728" w:type="dxa"/>
          </w:tcPr>
          <w:p w14:paraId="7299A657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28" w:type="dxa"/>
          </w:tcPr>
          <w:p w14:paraId="0B8F5C9B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28" w:type="dxa"/>
          </w:tcPr>
          <w:p w14:paraId="15E069AC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28" w:type="dxa"/>
          </w:tcPr>
          <w:p w14:paraId="5D42AA46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28" w:type="dxa"/>
          </w:tcPr>
          <w:p w14:paraId="618B2182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</w:tr>
      <w:tr w:rsidR="00AC7AA1" w:rsidRPr="00407473" w14:paraId="3761D89C" w14:textId="77777777">
        <w:tc>
          <w:tcPr>
            <w:tcW w:w="1728" w:type="dxa"/>
          </w:tcPr>
          <w:p w14:paraId="336FD506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28" w:type="dxa"/>
          </w:tcPr>
          <w:p w14:paraId="644C1840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28" w:type="dxa"/>
          </w:tcPr>
          <w:p w14:paraId="564B3D9E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28" w:type="dxa"/>
          </w:tcPr>
          <w:p w14:paraId="1F87C598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36B420FA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</w:tr>
      <w:tr w:rsidR="00AC7AA1" w:rsidRPr="00407473" w14:paraId="06B4E72C" w14:textId="77777777">
        <w:tc>
          <w:tcPr>
            <w:tcW w:w="1728" w:type="dxa"/>
          </w:tcPr>
          <w:p w14:paraId="3FBF9E95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28" w:type="dxa"/>
          </w:tcPr>
          <w:p w14:paraId="35337FAA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28" w:type="dxa"/>
          </w:tcPr>
          <w:p w14:paraId="13B565D1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310FBA39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28" w:type="dxa"/>
          </w:tcPr>
          <w:p w14:paraId="4367F87F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</w:tr>
      <w:tr w:rsidR="00AC7AA1" w:rsidRPr="00407473" w14:paraId="366A94C8" w14:textId="77777777">
        <w:tc>
          <w:tcPr>
            <w:tcW w:w="1728" w:type="dxa"/>
          </w:tcPr>
          <w:p w14:paraId="65153DF3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28" w:type="dxa"/>
          </w:tcPr>
          <w:p w14:paraId="7AF6919A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28" w:type="dxa"/>
          </w:tcPr>
          <w:p w14:paraId="603CCA96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1734D042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60263FCD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</w:tr>
      <w:tr w:rsidR="00AC7AA1" w:rsidRPr="00407473" w14:paraId="1C279DCE" w14:textId="77777777">
        <w:tc>
          <w:tcPr>
            <w:tcW w:w="1728" w:type="dxa"/>
          </w:tcPr>
          <w:p w14:paraId="31DA996B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28" w:type="dxa"/>
          </w:tcPr>
          <w:p w14:paraId="2A3C72C4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6C0B9B52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28" w:type="dxa"/>
          </w:tcPr>
          <w:p w14:paraId="14529BFE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28" w:type="dxa"/>
          </w:tcPr>
          <w:p w14:paraId="403714D9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</w:tr>
      <w:tr w:rsidR="00AC7AA1" w:rsidRPr="00407473" w14:paraId="613B4AE4" w14:textId="77777777">
        <w:tc>
          <w:tcPr>
            <w:tcW w:w="1728" w:type="dxa"/>
          </w:tcPr>
          <w:p w14:paraId="36DD9A90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28" w:type="dxa"/>
          </w:tcPr>
          <w:p w14:paraId="6E7F5F06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276D6BC8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28" w:type="dxa"/>
          </w:tcPr>
          <w:p w14:paraId="2BCCA236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6477C130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</w:tr>
      <w:tr w:rsidR="00AC7AA1" w:rsidRPr="00407473" w14:paraId="5BAC4E68" w14:textId="77777777">
        <w:tc>
          <w:tcPr>
            <w:tcW w:w="1728" w:type="dxa"/>
          </w:tcPr>
          <w:p w14:paraId="3AB501B8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28" w:type="dxa"/>
          </w:tcPr>
          <w:p w14:paraId="4D0FB11B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6E0A3AAA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19796E24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28" w:type="dxa"/>
          </w:tcPr>
          <w:p w14:paraId="62832195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</w:tr>
      <w:tr w:rsidR="00AC7AA1" w:rsidRPr="00407473" w14:paraId="655463ED" w14:textId="77777777">
        <w:tc>
          <w:tcPr>
            <w:tcW w:w="1728" w:type="dxa"/>
          </w:tcPr>
          <w:p w14:paraId="7C48E097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28" w:type="dxa"/>
          </w:tcPr>
          <w:p w14:paraId="12DD07E1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44840281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1760D872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795C4F1F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</w:tr>
      <w:tr w:rsidR="00AC7AA1" w:rsidRPr="00407473" w14:paraId="78C2D3E7" w14:textId="77777777">
        <w:tc>
          <w:tcPr>
            <w:tcW w:w="1728" w:type="dxa"/>
          </w:tcPr>
          <w:p w14:paraId="718A6B1D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663C2694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28" w:type="dxa"/>
          </w:tcPr>
          <w:p w14:paraId="2CA0DD19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28" w:type="dxa"/>
          </w:tcPr>
          <w:p w14:paraId="324EE00D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28" w:type="dxa"/>
          </w:tcPr>
          <w:p w14:paraId="16F60FA4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</w:tr>
      <w:tr w:rsidR="00AC7AA1" w:rsidRPr="00407473" w14:paraId="64E06044" w14:textId="77777777">
        <w:tc>
          <w:tcPr>
            <w:tcW w:w="1728" w:type="dxa"/>
          </w:tcPr>
          <w:p w14:paraId="65483023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1D6BAC39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28" w:type="dxa"/>
          </w:tcPr>
          <w:p w14:paraId="46BAC3B3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28" w:type="dxa"/>
          </w:tcPr>
          <w:p w14:paraId="05F27E53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42E4F6E4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</w:tr>
      <w:tr w:rsidR="00AC7AA1" w:rsidRPr="00407473" w14:paraId="7A269600" w14:textId="77777777">
        <w:tc>
          <w:tcPr>
            <w:tcW w:w="1728" w:type="dxa"/>
          </w:tcPr>
          <w:p w14:paraId="0EDA0FEF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5EA207A2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28" w:type="dxa"/>
          </w:tcPr>
          <w:p w14:paraId="090BBA75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21FCBD7F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28" w:type="dxa"/>
          </w:tcPr>
          <w:p w14:paraId="77FE844E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</w:tr>
      <w:tr w:rsidR="00AC7AA1" w:rsidRPr="00407473" w14:paraId="7C4B95E6" w14:textId="77777777">
        <w:tc>
          <w:tcPr>
            <w:tcW w:w="1728" w:type="dxa"/>
          </w:tcPr>
          <w:p w14:paraId="35556CF8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lastRenderedPageBreak/>
              <w:t>1</w:t>
            </w:r>
          </w:p>
        </w:tc>
        <w:tc>
          <w:tcPr>
            <w:tcW w:w="1728" w:type="dxa"/>
          </w:tcPr>
          <w:p w14:paraId="29424062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28" w:type="dxa"/>
          </w:tcPr>
          <w:p w14:paraId="6DACC4B8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1803ADDF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6032148F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</w:tr>
      <w:tr w:rsidR="00AC7AA1" w:rsidRPr="00407473" w14:paraId="3A984B65" w14:textId="77777777">
        <w:tc>
          <w:tcPr>
            <w:tcW w:w="1728" w:type="dxa"/>
          </w:tcPr>
          <w:p w14:paraId="7AC2A498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183147CB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359BF1DE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28" w:type="dxa"/>
          </w:tcPr>
          <w:p w14:paraId="3A9A9130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28" w:type="dxa"/>
          </w:tcPr>
          <w:p w14:paraId="56C0B979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</w:tr>
      <w:tr w:rsidR="00AC7AA1" w:rsidRPr="00407473" w14:paraId="278A7B4D" w14:textId="77777777">
        <w:tc>
          <w:tcPr>
            <w:tcW w:w="1728" w:type="dxa"/>
          </w:tcPr>
          <w:p w14:paraId="7F9145DE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0332503C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3C3CC791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28" w:type="dxa"/>
          </w:tcPr>
          <w:p w14:paraId="02C0E13F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3C8DD0A7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</w:tr>
      <w:tr w:rsidR="00AC7AA1" w:rsidRPr="00407473" w14:paraId="1D99F776" w14:textId="77777777">
        <w:tc>
          <w:tcPr>
            <w:tcW w:w="1728" w:type="dxa"/>
          </w:tcPr>
          <w:p w14:paraId="06A90148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1CA2E580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304B17C6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4BDBCA37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728" w:type="dxa"/>
          </w:tcPr>
          <w:p w14:paraId="49E97E2A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X</w:t>
            </w:r>
          </w:p>
        </w:tc>
      </w:tr>
      <w:tr w:rsidR="00AC7AA1" w:rsidRPr="00407473" w14:paraId="033C272D" w14:textId="77777777">
        <w:tc>
          <w:tcPr>
            <w:tcW w:w="1728" w:type="dxa"/>
          </w:tcPr>
          <w:p w14:paraId="36B73A6A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2E48D877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3BA50C8C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45DF1CFE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28" w:type="dxa"/>
          </w:tcPr>
          <w:p w14:paraId="1B6816B7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X</w:t>
            </w:r>
          </w:p>
        </w:tc>
      </w:tr>
    </w:tbl>
    <w:p w14:paraId="35B7A1C5" w14:textId="77777777" w:rsidR="00547747" w:rsidRPr="00407473" w:rsidRDefault="003E3FC2">
      <w:pPr>
        <w:rPr>
          <w:rStyle w:val="afa"/>
          <w:i w:val="0"/>
          <w:color w:val="000000" w:themeColor="text1"/>
          <w:sz w:val="28"/>
          <w:szCs w:val="28"/>
        </w:rPr>
      </w:pPr>
      <w:r w:rsidRPr="00407473">
        <w:rPr>
          <w:rStyle w:val="afa"/>
          <w:i w:val="0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 wp14:anchorId="32B031F5" wp14:editId="2C795C7F">
            <wp:extent cx="3551275" cy="1913202"/>
            <wp:effectExtent l="0" t="0" r="5080" b="5080"/>
            <wp:docPr id="15032642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264262" name="Picture 150326426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5150" cy="193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D3CA" w14:textId="77777777" w:rsidR="00547747" w:rsidRPr="00407473" w:rsidRDefault="00547747">
      <w:pPr>
        <w:rPr>
          <w:rStyle w:val="afa"/>
          <w:i w:val="0"/>
          <w:color w:val="000000" w:themeColor="text1"/>
          <w:sz w:val="28"/>
          <w:szCs w:val="28"/>
        </w:rPr>
      </w:pPr>
    </w:p>
    <w:p w14:paraId="205AD955" w14:textId="77777777" w:rsidR="00547747" w:rsidRPr="00407473" w:rsidRDefault="00D16738">
      <w:pPr>
        <w:pStyle w:val="21"/>
        <w:rPr>
          <w:rStyle w:val="afa"/>
          <w:i w:val="0"/>
          <w:color w:val="000000" w:themeColor="text1"/>
          <w:sz w:val="28"/>
          <w:szCs w:val="28"/>
        </w:rPr>
      </w:pPr>
      <w:r w:rsidRPr="00407473">
        <w:rPr>
          <w:rStyle w:val="afa"/>
          <w:i w:val="0"/>
          <w:color w:val="000000" w:themeColor="text1"/>
          <w:sz w:val="28"/>
          <w:szCs w:val="28"/>
          <w:highlight w:val="yellow"/>
        </w:rPr>
        <w:t>4. S</w:t>
      </w:r>
      <w:r w:rsidRPr="00407473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highlight w:val="yellow"/>
        </w:rPr>
        <w:t>‑</w:t>
      </w:r>
      <w:proofErr w:type="spellStart"/>
      <w:r w:rsidRPr="00407473">
        <w:rPr>
          <w:rStyle w:val="afa"/>
          <w:rFonts w:ascii="Calibri" w:hAnsi="Calibri" w:cs="Calibri"/>
          <w:i w:val="0"/>
          <w:color w:val="000000" w:themeColor="text1"/>
          <w:sz w:val="28"/>
          <w:szCs w:val="28"/>
          <w:highlight w:val="yellow"/>
        </w:rPr>
        <w:t>триггер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C7AA1" w:rsidRPr="00407473" w14:paraId="4C91F8EB" w14:textId="77777777">
        <w:tc>
          <w:tcPr>
            <w:tcW w:w="2160" w:type="dxa"/>
          </w:tcPr>
          <w:p w14:paraId="58504966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S</w:t>
            </w:r>
          </w:p>
        </w:tc>
        <w:tc>
          <w:tcPr>
            <w:tcW w:w="2160" w:type="dxa"/>
          </w:tcPr>
          <w:p w14:paraId="1B1CBEC0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2160" w:type="dxa"/>
          </w:tcPr>
          <w:p w14:paraId="38CE866B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proofErr w:type="spellStart"/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Q_prev</w:t>
            </w:r>
            <w:proofErr w:type="spellEnd"/>
          </w:p>
        </w:tc>
        <w:tc>
          <w:tcPr>
            <w:tcW w:w="2160" w:type="dxa"/>
          </w:tcPr>
          <w:p w14:paraId="66079953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proofErr w:type="spellStart"/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Q_next</w:t>
            </w:r>
            <w:proofErr w:type="spellEnd"/>
          </w:p>
        </w:tc>
      </w:tr>
      <w:tr w:rsidR="00AC7AA1" w:rsidRPr="00407473" w14:paraId="49045BDB" w14:textId="77777777">
        <w:tc>
          <w:tcPr>
            <w:tcW w:w="2160" w:type="dxa"/>
          </w:tcPr>
          <w:p w14:paraId="17071B34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06AB467A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73BB6CB7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7846A3BC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</w:tr>
      <w:tr w:rsidR="00AC7AA1" w:rsidRPr="00407473" w14:paraId="7E60416A" w14:textId="77777777">
        <w:tc>
          <w:tcPr>
            <w:tcW w:w="2160" w:type="dxa"/>
          </w:tcPr>
          <w:p w14:paraId="4744C470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3430DB66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515DA24F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10288AC4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</w:tr>
      <w:tr w:rsidR="00AC7AA1" w:rsidRPr="00407473" w14:paraId="1348F030" w14:textId="77777777">
        <w:tc>
          <w:tcPr>
            <w:tcW w:w="2160" w:type="dxa"/>
          </w:tcPr>
          <w:p w14:paraId="4DBA72E6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04D6B0E8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3B4D7578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25A0577C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</w:tr>
      <w:tr w:rsidR="00AC7AA1" w:rsidRPr="00407473" w14:paraId="1212DEE7" w14:textId="77777777">
        <w:tc>
          <w:tcPr>
            <w:tcW w:w="2160" w:type="dxa"/>
          </w:tcPr>
          <w:p w14:paraId="7033277E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757F069B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252D4FA3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5654E646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</w:tr>
      <w:tr w:rsidR="00AC7AA1" w:rsidRPr="00407473" w14:paraId="492AAAD6" w14:textId="77777777">
        <w:tc>
          <w:tcPr>
            <w:tcW w:w="2160" w:type="dxa"/>
          </w:tcPr>
          <w:p w14:paraId="78FE04BA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44085858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0F31FCB7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0BB8BCAB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</w:tr>
      <w:tr w:rsidR="00AC7AA1" w:rsidRPr="00407473" w14:paraId="25F5055C" w14:textId="77777777">
        <w:tc>
          <w:tcPr>
            <w:tcW w:w="2160" w:type="dxa"/>
          </w:tcPr>
          <w:p w14:paraId="04E8AEDC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6D88DC9A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3683E001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7C355B1B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</w:tr>
      <w:tr w:rsidR="00AC7AA1" w:rsidRPr="00407473" w14:paraId="71F6518E" w14:textId="77777777">
        <w:tc>
          <w:tcPr>
            <w:tcW w:w="2160" w:type="dxa"/>
          </w:tcPr>
          <w:p w14:paraId="43DB5949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50FD2E91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1BF063D8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70330FE9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</w:tr>
      <w:tr w:rsidR="00AC7AA1" w:rsidRPr="00407473" w14:paraId="56447DD0" w14:textId="77777777">
        <w:tc>
          <w:tcPr>
            <w:tcW w:w="2160" w:type="dxa"/>
          </w:tcPr>
          <w:p w14:paraId="11A3B4CB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505B7B21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608F8158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7C61FD6F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1C9B8362" w14:textId="77777777" w:rsidR="00547747" w:rsidRPr="00407473" w:rsidRDefault="003E3FC2">
      <w:pPr>
        <w:rPr>
          <w:rStyle w:val="afa"/>
          <w:i w:val="0"/>
          <w:color w:val="000000" w:themeColor="text1"/>
          <w:sz w:val="28"/>
          <w:szCs w:val="28"/>
        </w:rPr>
      </w:pPr>
      <w:r w:rsidRPr="00407473">
        <w:rPr>
          <w:rStyle w:val="afa"/>
          <w:i w:val="0"/>
          <w:noProof/>
          <w:color w:val="000000" w:themeColor="text1"/>
          <w:sz w:val="28"/>
          <w:szCs w:val="28"/>
          <w:lang w:val="ru-RU" w:eastAsia="ru-RU"/>
        </w:rPr>
        <w:lastRenderedPageBreak/>
        <w:drawing>
          <wp:inline distT="0" distB="0" distL="0" distR="0" wp14:anchorId="46DE3B78" wp14:editId="569C416F">
            <wp:extent cx="5486400" cy="1275080"/>
            <wp:effectExtent l="0" t="0" r="0" b="0"/>
            <wp:docPr id="4564384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38462" name="Picture 4564384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12E2" w14:textId="77777777" w:rsidR="003E3FC2" w:rsidRPr="00407473" w:rsidRDefault="003E3FC2">
      <w:pPr>
        <w:pStyle w:val="21"/>
        <w:rPr>
          <w:rStyle w:val="afa"/>
          <w:i w:val="0"/>
          <w:color w:val="000000" w:themeColor="text1"/>
          <w:sz w:val="28"/>
          <w:szCs w:val="28"/>
        </w:rPr>
      </w:pPr>
    </w:p>
    <w:p w14:paraId="0B3D1822" w14:textId="77777777" w:rsidR="00547747" w:rsidRPr="00407473" w:rsidRDefault="00D16738">
      <w:pPr>
        <w:pStyle w:val="21"/>
        <w:rPr>
          <w:rStyle w:val="afa"/>
          <w:i w:val="0"/>
          <w:color w:val="000000" w:themeColor="text1"/>
          <w:sz w:val="28"/>
          <w:szCs w:val="28"/>
        </w:rPr>
      </w:pPr>
      <w:r w:rsidRPr="00407473">
        <w:rPr>
          <w:rStyle w:val="afa"/>
          <w:i w:val="0"/>
          <w:color w:val="000000" w:themeColor="text1"/>
          <w:sz w:val="28"/>
          <w:szCs w:val="28"/>
          <w:highlight w:val="yellow"/>
        </w:rPr>
        <w:t>5. R</w:t>
      </w:r>
      <w:r w:rsidRPr="00407473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highlight w:val="yellow"/>
        </w:rPr>
        <w:t>‑</w:t>
      </w:r>
      <w:proofErr w:type="spellStart"/>
      <w:r w:rsidRPr="00407473">
        <w:rPr>
          <w:rStyle w:val="afa"/>
          <w:rFonts w:ascii="Calibri" w:hAnsi="Calibri" w:cs="Calibri"/>
          <w:i w:val="0"/>
          <w:color w:val="000000" w:themeColor="text1"/>
          <w:sz w:val="28"/>
          <w:szCs w:val="28"/>
          <w:highlight w:val="yellow"/>
        </w:rPr>
        <w:t>триггер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C7AA1" w:rsidRPr="00407473" w14:paraId="756CE710" w14:textId="77777777">
        <w:tc>
          <w:tcPr>
            <w:tcW w:w="2160" w:type="dxa"/>
          </w:tcPr>
          <w:p w14:paraId="41D39463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S</w:t>
            </w:r>
          </w:p>
        </w:tc>
        <w:tc>
          <w:tcPr>
            <w:tcW w:w="2160" w:type="dxa"/>
          </w:tcPr>
          <w:p w14:paraId="6CF0711B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2160" w:type="dxa"/>
          </w:tcPr>
          <w:p w14:paraId="5F2FFC29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proofErr w:type="spellStart"/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Q_prev</w:t>
            </w:r>
            <w:proofErr w:type="spellEnd"/>
          </w:p>
        </w:tc>
        <w:tc>
          <w:tcPr>
            <w:tcW w:w="2160" w:type="dxa"/>
          </w:tcPr>
          <w:p w14:paraId="4EE9ABB4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proofErr w:type="spellStart"/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Q_next</w:t>
            </w:r>
            <w:proofErr w:type="spellEnd"/>
          </w:p>
        </w:tc>
      </w:tr>
      <w:tr w:rsidR="00AC7AA1" w:rsidRPr="00407473" w14:paraId="024352AA" w14:textId="77777777">
        <w:tc>
          <w:tcPr>
            <w:tcW w:w="2160" w:type="dxa"/>
          </w:tcPr>
          <w:p w14:paraId="6DE9465F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293DAA91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3DC5407D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5347BDA5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</w:tr>
      <w:tr w:rsidR="00AC7AA1" w:rsidRPr="00407473" w14:paraId="41436747" w14:textId="77777777">
        <w:tc>
          <w:tcPr>
            <w:tcW w:w="2160" w:type="dxa"/>
          </w:tcPr>
          <w:p w14:paraId="6BC6F090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4A07B5FB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24DD3DB8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56958606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</w:tr>
      <w:tr w:rsidR="00AC7AA1" w:rsidRPr="00407473" w14:paraId="6606F60D" w14:textId="77777777">
        <w:tc>
          <w:tcPr>
            <w:tcW w:w="2160" w:type="dxa"/>
          </w:tcPr>
          <w:p w14:paraId="51DDD320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45F965A4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0BBD1774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70396C91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</w:tr>
      <w:tr w:rsidR="00AC7AA1" w:rsidRPr="00407473" w14:paraId="40A7BF35" w14:textId="77777777">
        <w:tc>
          <w:tcPr>
            <w:tcW w:w="2160" w:type="dxa"/>
          </w:tcPr>
          <w:p w14:paraId="341A48D5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6F68F3BC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285B63C4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550F2267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</w:tr>
      <w:tr w:rsidR="00AC7AA1" w:rsidRPr="00407473" w14:paraId="66DAE0FD" w14:textId="77777777">
        <w:tc>
          <w:tcPr>
            <w:tcW w:w="2160" w:type="dxa"/>
          </w:tcPr>
          <w:p w14:paraId="7E5F1C68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21D1BEEA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0695D7AD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3D7FB1F5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</w:tr>
      <w:tr w:rsidR="00AC7AA1" w:rsidRPr="00407473" w14:paraId="40C36566" w14:textId="77777777">
        <w:tc>
          <w:tcPr>
            <w:tcW w:w="2160" w:type="dxa"/>
          </w:tcPr>
          <w:p w14:paraId="75F633B5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012A92E1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59517969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25AB896A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</w:tr>
      <w:tr w:rsidR="00AC7AA1" w:rsidRPr="00407473" w14:paraId="6BD6944B" w14:textId="77777777">
        <w:tc>
          <w:tcPr>
            <w:tcW w:w="2160" w:type="dxa"/>
          </w:tcPr>
          <w:p w14:paraId="2315D53F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17A2878A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51366EB5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3041EAB9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</w:tr>
      <w:tr w:rsidR="00547747" w:rsidRPr="00407473" w14:paraId="4EA2240D" w14:textId="77777777">
        <w:tc>
          <w:tcPr>
            <w:tcW w:w="2160" w:type="dxa"/>
          </w:tcPr>
          <w:p w14:paraId="22040054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0E8D4C64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5DB862CE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05B367CF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</w:tr>
    </w:tbl>
    <w:p w14:paraId="3D4DD4E0" w14:textId="77777777" w:rsidR="00547747" w:rsidRPr="00407473" w:rsidRDefault="00547747">
      <w:pPr>
        <w:rPr>
          <w:rStyle w:val="afa"/>
          <w:i w:val="0"/>
          <w:color w:val="000000" w:themeColor="text1"/>
          <w:sz w:val="28"/>
          <w:szCs w:val="28"/>
        </w:rPr>
      </w:pPr>
    </w:p>
    <w:p w14:paraId="6DEC5A28" w14:textId="77777777" w:rsidR="003E3FC2" w:rsidRPr="00407473" w:rsidRDefault="003E3FC2">
      <w:pPr>
        <w:pStyle w:val="21"/>
        <w:rPr>
          <w:rStyle w:val="afa"/>
          <w:i w:val="0"/>
          <w:color w:val="000000" w:themeColor="text1"/>
          <w:sz w:val="28"/>
          <w:szCs w:val="28"/>
        </w:rPr>
      </w:pPr>
      <w:r w:rsidRPr="00407473">
        <w:rPr>
          <w:rStyle w:val="afa"/>
          <w:i w:val="0"/>
          <w:noProof/>
          <w:color w:val="000000" w:themeColor="text1"/>
          <w:sz w:val="28"/>
          <w:szCs w:val="28"/>
          <w:lang w:val="ru-RU" w:eastAsia="ru-RU"/>
        </w:rPr>
        <w:lastRenderedPageBreak/>
        <w:drawing>
          <wp:inline distT="0" distB="0" distL="0" distR="0" wp14:anchorId="43872D2B" wp14:editId="33DCAF67">
            <wp:extent cx="2721935" cy="1614574"/>
            <wp:effectExtent l="0" t="0" r="0" b="0"/>
            <wp:docPr id="3318265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26571" name="Picture 33182657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2955" cy="162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A6FF" w14:textId="77777777" w:rsidR="003E3FC2" w:rsidRPr="00407473" w:rsidRDefault="003E3FC2">
      <w:pPr>
        <w:pStyle w:val="21"/>
        <w:rPr>
          <w:rStyle w:val="afa"/>
          <w:i w:val="0"/>
          <w:color w:val="000000" w:themeColor="text1"/>
          <w:sz w:val="28"/>
          <w:szCs w:val="28"/>
        </w:rPr>
      </w:pPr>
    </w:p>
    <w:p w14:paraId="34523EDB" w14:textId="77777777" w:rsidR="003E3FC2" w:rsidRPr="00407473" w:rsidRDefault="003E3FC2">
      <w:pPr>
        <w:pStyle w:val="21"/>
        <w:rPr>
          <w:rStyle w:val="afa"/>
          <w:i w:val="0"/>
          <w:color w:val="000000" w:themeColor="text1"/>
          <w:sz w:val="28"/>
          <w:szCs w:val="28"/>
        </w:rPr>
      </w:pPr>
    </w:p>
    <w:p w14:paraId="52423691" w14:textId="77777777" w:rsidR="00547747" w:rsidRPr="00407473" w:rsidRDefault="00D16738">
      <w:pPr>
        <w:pStyle w:val="21"/>
        <w:rPr>
          <w:rStyle w:val="afa"/>
          <w:i w:val="0"/>
          <w:color w:val="000000" w:themeColor="text1"/>
          <w:sz w:val="28"/>
          <w:szCs w:val="28"/>
        </w:rPr>
      </w:pPr>
      <w:r w:rsidRPr="00407473">
        <w:rPr>
          <w:rStyle w:val="afa"/>
          <w:i w:val="0"/>
          <w:color w:val="000000" w:themeColor="text1"/>
          <w:sz w:val="28"/>
          <w:szCs w:val="28"/>
          <w:highlight w:val="yellow"/>
        </w:rPr>
        <w:t>6. E</w:t>
      </w:r>
      <w:r w:rsidRPr="00407473">
        <w:rPr>
          <w:rStyle w:val="afa"/>
          <w:rFonts w:ascii="Cambria Math" w:hAnsi="Cambria Math" w:cs="Cambria Math"/>
          <w:i w:val="0"/>
          <w:color w:val="000000" w:themeColor="text1"/>
          <w:sz w:val="28"/>
          <w:szCs w:val="28"/>
          <w:highlight w:val="yellow"/>
        </w:rPr>
        <w:t>‑</w:t>
      </w:r>
      <w:proofErr w:type="spellStart"/>
      <w:r w:rsidRPr="00407473">
        <w:rPr>
          <w:rStyle w:val="afa"/>
          <w:rFonts w:ascii="Calibri" w:hAnsi="Calibri" w:cs="Calibri"/>
          <w:i w:val="0"/>
          <w:color w:val="000000" w:themeColor="text1"/>
          <w:sz w:val="28"/>
          <w:szCs w:val="28"/>
          <w:highlight w:val="yellow"/>
        </w:rPr>
        <w:t>триггер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C7AA1" w:rsidRPr="00407473" w14:paraId="1DCEA0FB" w14:textId="77777777">
        <w:tc>
          <w:tcPr>
            <w:tcW w:w="2160" w:type="dxa"/>
          </w:tcPr>
          <w:p w14:paraId="51343ECD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S</w:t>
            </w:r>
          </w:p>
        </w:tc>
        <w:tc>
          <w:tcPr>
            <w:tcW w:w="2160" w:type="dxa"/>
          </w:tcPr>
          <w:p w14:paraId="5C5A2E6A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R</w:t>
            </w:r>
          </w:p>
        </w:tc>
        <w:tc>
          <w:tcPr>
            <w:tcW w:w="2160" w:type="dxa"/>
          </w:tcPr>
          <w:p w14:paraId="0AB38096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proofErr w:type="spellStart"/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Q_prev</w:t>
            </w:r>
            <w:proofErr w:type="spellEnd"/>
          </w:p>
        </w:tc>
        <w:tc>
          <w:tcPr>
            <w:tcW w:w="2160" w:type="dxa"/>
          </w:tcPr>
          <w:p w14:paraId="2358B96F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proofErr w:type="spellStart"/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Q_next</w:t>
            </w:r>
            <w:proofErr w:type="spellEnd"/>
          </w:p>
        </w:tc>
      </w:tr>
      <w:tr w:rsidR="00AC7AA1" w:rsidRPr="00407473" w14:paraId="3E145D19" w14:textId="77777777">
        <w:tc>
          <w:tcPr>
            <w:tcW w:w="2160" w:type="dxa"/>
          </w:tcPr>
          <w:p w14:paraId="1B0285DE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4AD65078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1AD9D5A0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31E52049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</w:tr>
      <w:tr w:rsidR="00AC7AA1" w:rsidRPr="00407473" w14:paraId="6C31B9BC" w14:textId="77777777">
        <w:tc>
          <w:tcPr>
            <w:tcW w:w="2160" w:type="dxa"/>
          </w:tcPr>
          <w:p w14:paraId="2E4453FC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0E56C477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31BBBB82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0A153F80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</w:tr>
      <w:tr w:rsidR="00AC7AA1" w:rsidRPr="00407473" w14:paraId="0417B490" w14:textId="77777777">
        <w:tc>
          <w:tcPr>
            <w:tcW w:w="2160" w:type="dxa"/>
          </w:tcPr>
          <w:p w14:paraId="4AAF4FE4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4298BB90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78606611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25388374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</w:tr>
      <w:tr w:rsidR="00AC7AA1" w:rsidRPr="00407473" w14:paraId="75C67F6F" w14:textId="77777777">
        <w:tc>
          <w:tcPr>
            <w:tcW w:w="2160" w:type="dxa"/>
          </w:tcPr>
          <w:p w14:paraId="1C76AD5D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0FE59358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7552402D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6F74FACD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</w:tr>
      <w:tr w:rsidR="00AC7AA1" w:rsidRPr="00407473" w14:paraId="009956C6" w14:textId="77777777">
        <w:tc>
          <w:tcPr>
            <w:tcW w:w="2160" w:type="dxa"/>
          </w:tcPr>
          <w:p w14:paraId="5B13B3FE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1DECFC0E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278E6454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1CABA9AF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</w:tr>
      <w:tr w:rsidR="00AC7AA1" w:rsidRPr="00407473" w14:paraId="05C76C5E" w14:textId="77777777">
        <w:tc>
          <w:tcPr>
            <w:tcW w:w="2160" w:type="dxa"/>
          </w:tcPr>
          <w:p w14:paraId="15A2A640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1BD0A132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2DC4C622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70F1C2B4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</w:tr>
      <w:tr w:rsidR="00AC7AA1" w:rsidRPr="00407473" w14:paraId="189AA34F" w14:textId="77777777">
        <w:tc>
          <w:tcPr>
            <w:tcW w:w="2160" w:type="dxa"/>
          </w:tcPr>
          <w:p w14:paraId="4E94FC7B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44A6EC93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52CEA0D6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160" w:type="dxa"/>
          </w:tcPr>
          <w:p w14:paraId="5BFD1EFC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0</w:t>
            </w:r>
          </w:p>
        </w:tc>
      </w:tr>
      <w:tr w:rsidR="00547747" w:rsidRPr="00407473" w14:paraId="75A00BD7" w14:textId="77777777">
        <w:tc>
          <w:tcPr>
            <w:tcW w:w="2160" w:type="dxa"/>
          </w:tcPr>
          <w:p w14:paraId="7F77C78A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312F0207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736D9AFC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160" w:type="dxa"/>
          </w:tcPr>
          <w:p w14:paraId="4EDFAA96" w14:textId="77777777" w:rsidR="00547747" w:rsidRPr="00407473" w:rsidRDefault="00D16738">
            <w:pPr>
              <w:rPr>
                <w:rStyle w:val="afa"/>
                <w:i w:val="0"/>
                <w:color w:val="000000" w:themeColor="text1"/>
                <w:sz w:val="28"/>
                <w:szCs w:val="28"/>
              </w:rPr>
            </w:pPr>
            <w:r w:rsidRPr="00407473">
              <w:rPr>
                <w:rStyle w:val="afa"/>
                <w:i w:val="0"/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17F31EA9" w14:textId="77777777" w:rsidR="00547747" w:rsidRPr="00407473" w:rsidRDefault="00547747">
      <w:pPr>
        <w:rPr>
          <w:rStyle w:val="afa"/>
          <w:i w:val="0"/>
          <w:color w:val="000000" w:themeColor="text1"/>
          <w:sz w:val="28"/>
          <w:szCs w:val="28"/>
        </w:rPr>
      </w:pPr>
    </w:p>
    <w:p w14:paraId="64EBEE11" w14:textId="254AB5CD" w:rsidR="00547747" w:rsidRPr="00407473" w:rsidRDefault="00547747">
      <w:pPr>
        <w:rPr>
          <w:rStyle w:val="afa"/>
          <w:i w:val="0"/>
          <w:color w:val="000000" w:themeColor="text1"/>
          <w:sz w:val="28"/>
          <w:szCs w:val="28"/>
        </w:rPr>
      </w:pPr>
    </w:p>
    <w:sectPr w:rsidR="00547747" w:rsidRPr="004074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3FC2"/>
    <w:rsid w:val="00407473"/>
    <w:rsid w:val="00547747"/>
    <w:rsid w:val="00761D71"/>
    <w:rsid w:val="00AA1D8D"/>
    <w:rsid w:val="00AC7AA1"/>
    <w:rsid w:val="00B47730"/>
    <w:rsid w:val="00CB0664"/>
    <w:rsid w:val="00CF389E"/>
    <w:rsid w:val="00D1673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AF2F8F"/>
  <w14:defaultImageDpi w14:val="300"/>
  <w15:docId w15:val="{1F3EA9AD-FBD2-FC4D-A125-F858C10E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D003FE-EB4D-4EF4-A846-82EF14F18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XOMA</cp:lastModifiedBy>
  <cp:revision>9</cp:revision>
  <dcterms:created xsi:type="dcterms:W3CDTF">2013-12-23T23:15:00Z</dcterms:created>
  <dcterms:modified xsi:type="dcterms:W3CDTF">2025-06-01T17:42:00Z</dcterms:modified>
  <cp:category/>
</cp:coreProperties>
</file>